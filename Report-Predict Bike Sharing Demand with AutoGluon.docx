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keepNext w:val="0"/>
        <w:keepLines w:val="0"/>
        <w:widowControl/>
        <w:suppressLineNumbers w:val="0"/>
        <w:rPr>
          <w:rFonts w:hint="default" w:ascii="Times New Roman" w:hAnsi="Times New Roman" w:cs="Times New Roman"/>
        </w:rPr>
      </w:pPr>
      <w:r>
        <w:rPr>
          <w:rFonts w:hint="default" w:ascii="Times New Roman" w:hAnsi="Times New Roman" w:cs="Times New Roman"/>
        </w:rPr>
        <w:t>Report: Predict Bike Sharing Demand with AutoGluon</w:t>
      </w:r>
    </w:p>
    <w:p>
      <w:pPr>
        <w:pStyle w:val="5"/>
        <w:keepNext w:val="0"/>
        <w:keepLines w:val="0"/>
        <w:widowControl/>
        <w:suppressLineNumbers w:val="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"https://github.com/udacity/nd009t-c1-intro-to-ml-project-starter/blob/master/report-template.md" \l "name-here" </w:instrText>
      </w:r>
      <w:r>
        <w:rPr>
          <w:rFonts w:hint="default" w:ascii="Times New Roman" w:hAnsi="Times New Roman" w:cs="Times New Roman"/>
        </w:rPr>
        <w:fldChar w:fldCharType="separate"/>
      </w:r>
      <w:r>
        <w:rPr>
          <w:rFonts w:hint="default" w:ascii="Times New Roman" w:hAnsi="Times New Roman" w:cs="Times New Roman"/>
        </w:rPr>
        <w:fldChar w:fldCharType="end"/>
      </w:r>
    </w:p>
    <w:p>
      <w:pPr>
        <w:pStyle w:val="5"/>
        <w:keepNext w:val="0"/>
        <w:keepLines w:val="0"/>
        <w:widowControl/>
        <w:suppressLineNumbers w:val="0"/>
        <w:rPr>
          <w:rFonts w:hint="default" w:ascii="Times New Roman" w:hAnsi="Times New Roman" w:cs="Times New Roman"/>
          <w:lang w:val="en-IN"/>
        </w:rPr>
      </w:pPr>
      <w:r>
        <w:rPr>
          <w:rFonts w:hint="default" w:ascii="Times New Roman" w:hAnsi="Times New Roman" w:cs="Times New Roman"/>
          <w:lang w:val="en-IN"/>
        </w:rPr>
        <w:t>SANCHARIKA DEBNATH</w:t>
      </w:r>
    </w:p>
    <w:p>
      <w:pPr>
        <w:pStyle w:val="3"/>
        <w:bidi w:val="0"/>
        <w:rPr>
          <w:rFonts w:hint="default" w:ascii="Times New Roman" w:hAnsi="Times New Roman" w:cs="Times New Roman"/>
          <w:lang w:val="en-IN"/>
        </w:rPr>
      </w:pPr>
    </w:p>
    <w:p>
      <w:pPr>
        <w:pStyle w:val="3"/>
        <w:bidi w:val="0"/>
        <w:rPr>
          <w:rFonts w:hint="default" w:ascii="Times New Roman" w:hAnsi="Times New Roman" w:cs="Times New Roman"/>
          <w:lang w:val="en-IN"/>
        </w:rPr>
      </w:pPr>
      <w:r>
        <w:rPr>
          <w:rFonts w:hint="default" w:ascii="Times New Roman" w:hAnsi="Times New Roman" w:cs="Times New Roman"/>
          <w:lang w:val="en-IN"/>
        </w:rPr>
        <w:t>Project description</w:t>
      </w:r>
    </w:p>
    <w:p>
      <w:pPr>
        <w:rPr>
          <w:rFonts w:hint="default" w:ascii="Times New Roman" w:hAnsi="Times New Roman" w:cs="Times New Roman"/>
          <w:sz w:val="24"/>
          <w:szCs w:val="24"/>
          <w:lang w:val="en-IN"/>
        </w:rPr>
      </w:pP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The bicycle sharing system is a method of renting bicycles. Registering members, renting a car, and returning the car will all be done automatically through a network of stations in the city. Through this system, people can rent a bicycle from one place as needed and ride to their destination. return.</w:t>
      </w:r>
    </w:p>
    <w:p>
      <w:pPr>
        <w:rPr>
          <w:rFonts w:hint="default" w:ascii="Times New Roman" w:hAnsi="Times New Roman" w:cs="Times New Roman"/>
          <w:sz w:val="24"/>
          <w:szCs w:val="24"/>
          <w:lang w:val="en-IN"/>
        </w:rPr>
      </w:pPr>
      <w:r>
        <w:rPr>
          <w:rFonts w:hint="default" w:ascii="Times New Roman" w:hAnsi="Times New Roman" w:cs="Times New Roman"/>
          <w:sz w:val="24"/>
          <w:szCs w:val="24"/>
          <w:lang w:val="en-IN"/>
        </w:rPr>
        <w:t xml:space="preserve">    In this competition, participants need to combine the usage patterns under historical weather data to predict the bicycle rental demand of the D.C. Washington Capital Bike Sharing Project.</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"https://github.com/udacity/nd009t-c1-intro-to-ml-project-starter/blob/master/report-template.md" \l "initial-training" </w:instrText>
      </w:r>
      <w:r>
        <w:rPr>
          <w:rFonts w:hint="default" w:ascii="Times New Roman" w:hAnsi="Times New Roman" w:cs="Times New Roman"/>
        </w:rPr>
        <w:fldChar w:fldCharType="separate"/>
      </w:r>
      <w:r>
        <w:rPr>
          <w:rFonts w:hint="default" w:ascii="Times New Roman" w:hAnsi="Times New Roman" w:cs="Times New Roman"/>
        </w:rPr>
        <w:fldChar w:fldCharType="end"/>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Initial Training</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"https://github.com/udacity/nd009t-c1-intro-to-ml-project-starter/blob/master/report-template.md" \l "what-did-you-realize-when-you-tried-to-submit-your-predictions-what-changes-were-needed-to-the-output-of-the-predictor-to-submit-your-results" </w:instrText>
      </w:r>
      <w:r>
        <w:rPr>
          <w:rFonts w:hint="default" w:ascii="Times New Roman" w:hAnsi="Times New Roman" w:cs="Times New Roman"/>
        </w:rPr>
        <w:fldChar w:fldCharType="separate"/>
      </w:r>
      <w:r>
        <w:rPr>
          <w:rFonts w:hint="default" w:ascii="Times New Roman" w:hAnsi="Times New Roman" w:cs="Times New Roman"/>
        </w:rPr>
        <w:fldChar w:fldCharType="end"/>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What did you realize when you tried to submit your predictions? What changes were needed to the output of the predictor to submit your results?</w:t>
      </w:r>
    </w:p>
    <w:p>
      <w:pPr>
        <w:pStyle w:val="47"/>
        <w:keepNext w:val="0"/>
        <w:keepLines w:val="0"/>
        <w:widowControl/>
        <w:suppressLineNumbers w:val="0"/>
        <w:rPr>
          <w:rFonts w:hint="default" w:ascii="Times New Roman" w:hAnsi="Times New Roman" w:cs="Times New Roman"/>
          <w:lang w:val="en-IN"/>
        </w:rPr>
      </w:pPr>
      <w:r>
        <w:rPr>
          <w:rFonts w:hint="default" w:ascii="Times New Roman" w:hAnsi="Times New Roman" w:cs="Times New Roman"/>
          <w:lang w:val="en-IN"/>
        </w:rPr>
        <w:t xml:space="preserve">The two column from train csv file were not in test csv file so we had to remove it in order to make equal columns for both training and test sets. On applying TabularPredictor in training set setting labels to count column get a minimum score of  </w:t>
      </w:r>
      <w:r>
        <w:rPr>
          <w:rFonts w:hint="default" w:ascii="Times New Roman" w:hAnsi="Times New Roman" w:cs="Times New Roman"/>
        </w:rPr>
        <w:t>124.419851</w:t>
      </w:r>
      <w:r>
        <w:rPr>
          <w:rFonts w:hint="default" w:ascii="Times New Roman" w:hAnsi="Times New Roman" w:cs="Times New Roman"/>
          <w:lang w:val="en-IN"/>
        </w:rPr>
        <w:t xml:space="preserve"> in </w:t>
      </w:r>
      <w:r>
        <w:rPr>
          <w:rFonts w:hint="default" w:ascii="Times New Roman" w:hAnsi="Times New Roman" w:cs="Times New Roman"/>
        </w:rPr>
        <w:t>WeightedEnsemble_L2</w:t>
      </w:r>
      <w:r>
        <w:rPr>
          <w:rFonts w:hint="default" w:ascii="Times New Roman" w:hAnsi="Times New Roman" w:cs="Times New Roman"/>
          <w:lang w:val="en-IN"/>
        </w:rPr>
        <w:t xml:space="preserve"> model . </w:t>
      </w:r>
      <w:r>
        <w:rPr>
          <w:rFonts w:hint="default" w:ascii="Times New Roman" w:hAnsi="Times New Roman" w:cs="Times New Roman"/>
          <w:lang w:val="en-IN"/>
        </w:rPr>
        <w:t>Initial the kaggle score was of 1.36363.</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"https://github.com/udacity/nd009t-c1-intro-to-ml-project-starter/blob/master/report-template.md" \l "what-was-the-top-ranked-model-that-performed" </w:instrText>
      </w:r>
      <w:r>
        <w:rPr>
          <w:rFonts w:hint="default" w:ascii="Times New Roman" w:hAnsi="Times New Roman" w:cs="Times New Roman"/>
        </w:rPr>
        <w:fldChar w:fldCharType="separate"/>
      </w:r>
      <w:r>
        <w:rPr>
          <w:rFonts w:hint="default" w:ascii="Times New Roman" w:hAnsi="Times New Roman" w:cs="Times New Roman"/>
        </w:rPr>
        <w:fldChar w:fldCharType="end"/>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What was the top ranked model that performed?</w:t>
      </w:r>
    </w:p>
    <w:p>
      <w:pPr>
        <w:pStyle w:val="47"/>
        <w:keepNext w:val="0"/>
        <w:keepLines w:val="0"/>
        <w:widowControl/>
        <w:suppressLineNumbers w:val="0"/>
        <w:rPr>
          <w:rFonts w:hint="default" w:ascii="Times New Roman" w:hAnsi="Times New Roman" w:cs="Times New Roman"/>
          <w:lang w:val="en-IN"/>
        </w:rPr>
      </w:pPr>
      <w:r>
        <w:rPr>
          <w:rFonts w:hint="default" w:ascii="Times New Roman" w:hAnsi="Times New Roman" w:cs="Times New Roman"/>
        </w:rPr>
        <w:t>WeightedEnsemble_L2</w:t>
      </w:r>
      <w:r>
        <w:rPr>
          <w:rFonts w:hint="default" w:ascii="Times New Roman" w:hAnsi="Times New Roman" w:cs="Times New Roman"/>
          <w:lang w:val="en-IN"/>
        </w:rPr>
        <w:t xml:space="preserve"> on 3 bag folds and 3 stack level it gave the best performance by scoring </w:t>
      </w:r>
      <w:r>
        <w:rPr>
          <w:rFonts w:hint="default" w:ascii="Times New Roman" w:hAnsi="Times New Roman" w:cs="Times New Roman"/>
        </w:rPr>
        <w:t>35.597325</w:t>
      </w:r>
      <w:r>
        <w:rPr>
          <w:rFonts w:hint="default" w:ascii="Times New Roman" w:hAnsi="Times New Roman" w:cs="Times New Roman"/>
          <w:lang w:val="en-IN"/>
        </w:rPr>
        <w:t xml:space="preserve">. </w:t>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"https://github.com/udacity/nd009t-c1-intro-to-ml-project-starter/blob/master/report-template.md" \l "exploratory-data-analysis-and-feature-creation" </w:instrText>
      </w:r>
      <w:r>
        <w:rPr>
          <w:rFonts w:hint="default" w:ascii="Times New Roman" w:hAnsi="Times New Roman" w:cs="Times New Roman"/>
        </w:rPr>
        <w:fldChar w:fldCharType="separate"/>
      </w:r>
      <w:r>
        <w:rPr>
          <w:rFonts w:hint="default" w:ascii="Times New Roman" w:hAnsi="Times New Roman" w:cs="Times New Roman"/>
        </w:rPr>
        <w:fldChar w:fldCharType="end"/>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Exploratory data analysis and feature creation</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"https://github.com/udacity/nd009t-c1-intro-to-ml-project-starter/blob/master/report-template.md" \l "what-did-the-exploratory-analysis-find-and-how-did-you-add-additional-features" </w:instrText>
      </w:r>
      <w:r>
        <w:rPr>
          <w:rFonts w:hint="default" w:ascii="Times New Roman" w:hAnsi="Times New Roman" w:cs="Times New Roman"/>
        </w:rPr>
        <w:fldChar w:fldCharType="separate"/>
      </w:r>
      <w:r>
        <w:rPr>
          <w:rFonts w:hint="default" w:ascii="Times New Roman" w:hAnsi="Times New Roman" w:cs="Times New Roman"/>
        </w:rPr>
        <w:fldChar w:fldCharType="end"/>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What did the exploratory analysis find and how did you add additional features?</w:t>
      </w:r>
    </w:p>
    <w:p>
      <w:pPr>
        <w:pStyle w:val="85"/>
        <w:keepNext w:val="0"/>
        <w:keepLines w:val="0"/>
        <w:widowControl/>
        <w:numPr>
          <w:ilvl w:val="0"/>
          <w:numId w:val="12"/>
        </w:numPr>
        <w:suppressLineNumbers w:val="0"/>
        <w:ind w:left="420" w:leftChars="0" w:hanging="420" w:firstLineChars="0"/>
        <w:rPr>
          <w:rFonts w:hint="default" w:ascii="Times New Roman" w:hAnsi="Times New Roman" w:cs="Times New Roman"/>
          <w:lang w:val="en-IN"/>
        </w:rPr>
      </w:pPr>
      <w:r>
        <w:rPr>
          <w:rFonts w:hint="default" w:ascii="Times New Roman" w:hAnsi="Times New Roman" w:cs="Times New Roman"/>
        </w:rPr>
        <w:t>It is found that the skewness of the data density distribution is more serious, and there is a very long tail</w:t>
      </w:r>
      <w:r>
        <w:rPr>
          <w:rFonts w:hint="default" w:ascii="Times New Roman" w:hAnsi="Times New Roman" w:cs="Times New Roman"/>
          <w:lang w:val="en-IN"/>
        </w:rPr>
        <w:t>.</w:t>
      </w:r>
    </w:p>
    <w:p>
      <w:pPr>
        <w:pStyle w:val="85"/>
        <w:keepNext w:val="0"/>
        <w:keepLines w:val="0"/>
        <w:widowControl/>
        <w:numPr>
          <w:ilvl w:val="0"/>
          <w:numId w:val="12"/>
        </w:numPr>
        <w:suppressLineNumbers w:val="0"/>
        <w:ind w:left="420" w:leftChars="0" w:hanging="420" w:firstLineChars="0"/>
        <w:rPr>
          <w:rFonts w:hint="default" w:ascii="Times New Roman" w:hAnsi="Times New Roman" w:cs="Times New Roman"/>
          <w:lang w:val="en-IN"/>
        </w:rPr>
      </w:pPr>
      <w:r>
        <w:rPr>
          <w:rFonts w:hint="default" w:ascii="Times New Roman" w:hAnsi="Times New Roman" w:cs="Times New Roman"/>
          <w:lang w:val="en-IN"/>
        </w:rPr>
        <w:t>Members travel more at work and less travel on holidays, while temporary users are the opposite;</w:t>
      </w:r>
    </w:p>
    <w:p>
      <w:pPr>
        <w:pStyle w:val="85"/>
        <w:keepNext w:val="0"/>
        <w:keepLines w:val="0"/>
        <w:widowControl/>
        <w:numPr>
          <w:ilvl w:val="0"/>
          <w:numId w:val="12"/>
        </w:numPr>
        <w:suppressLineNumbers w:val="0"/>
        <w:ind w:left="420" w:leftChars="0" w:hanging="420" w:firstLineChars="0"/>
        <w:rPr>
          <w:rFonts w:hint="default" w:ascii="Times New Roman" w:hAnsi="Times New Roman" w:cs="Times New Roman"/>
          <w:lang w:val="en-IN"/>
        </w:rPr>
      </w:pPr>
      <w:r>
        <w:rPr>
          <w:rFonts w:hint="default" w:ascii="Times New Roman" w:hAnsi="Times New Roman" w:cs="Times New Roman"/>
          <w:lang w:val="en-IN"/>
        </w:rPr>
        <w:t>The overall number of travelers in the first quarter was relatively small;</w:t>
      </w:r>
    </w:p>
    <w:p>
      <w:pPr>
        <w:pStyle w:val="85"/>
        <w:keepNext w:val="0"/>
        <w:keepLines w:val="0"/>
        <w:widowControl/>
        <w:numPr>
          <w:ilvl w:val="0"/>
          <w:numId w:val="12"/>
        </w:numPr>
        <w:suppressLineNumbers w:val="0"/>
        <w:ind w:left="420" w:leftChars="0" w:hanging="420" w:firstLineChars="0"/>
        <w:rPr>
          <w:rFonts w:hint="default" w:ascii="Times New Roman" w:hAnsi="Times New Roman" w:cs="Times New Roman"/>
          <w:lang w:val="en-IN"/>
        </w:rPr>
      </w:pPr>
      <w:r>
        <w:rPr>
          <w:rFonts w:hint="default" w:ascii="Times New Roman" w:hAnsi="Times New Roman" w:cs="Times New Roman"/>
          <w:lang w:val="en-IN"/>
        </w:rPr>
        <w:t>The number of leases decreases as the weather level rises;</w:t>
      </w:r>
    </w:p>
    <w:p>
      <w:pPr>
        <w:pStyle w:val="85"/>
        <w:keepNext w:val="0"/>
        <w:keepLines w:val="0"/>
        <w:widowControl/>
        <w:numPr>
          <w:ilvl w:val="0"/>
          <w:numId w:val="12"/>
        </w:numPr>
        <w:suppressLineNumbers w:val="0"/>
        <w:ind w:left="420" w:leftChars="0" w:hanging="420" w:firstLineChars="0"/>
        <w:rPr>
          <w:rFonts w:hint="default" w:ascii="Times New Roman" w:hAnsi="Times New Roman" w:cs="Times New Roman"/>
          <w:lang w:val="en-IN"/>
        </w:rPr>
      </w:pPr>
      <w:r>
        <w:rPr>
          <w:rFonts w:hint="default" w:ascii="Times New Roman" w:hAnsi="Times New Roman" w:cs="Times New Roman"/>
          <w:lang w:val="en-IN"/>
        </w:rPr>
        <w:t>The number of hours has a significant impact on the rental situation, with two peaks for members and a normal distribution for non-members;</w:t>
      </w:r>
    </w:p>
    <w:p>
      <w:pPr>
        <w:pStyle w:val="85"/>
        <w:keepNext w:val="0"/>
        <w:keepLines w:val="0"/>
        <w:widowControl/>
        <w:numPr>
          <w:ilvl w:val="0"/>
          <w:numId w:val="12"/>
        </w:numPr>
        <w:suppressLineNumbers w:val="0"/>
        <w:ind w:left="420" w:leftChars="0" w:hanging="420" w:firstLineChars="0"/>
        <w:rPr>
          <w:rFonts w:hint="default" w:ascii="Times New Roman" w:hAnsi="Times New Roman" w:cs="Times New Roman"/>
          <w:lang w:val="en-IN"/>
        </w:rPr>
      </w:pPr>
      <w:r>
        <w:rPr>
          <w:rFonts w:hint="default" w:ascii="Times New Roman" w:hAnsi="Times New Roman" w:cs="Times New Roman"/>
          <w:lang w:val="en-IN"/>
        </w:rPr>
        <w:t>The number of leases decreases as the wind speed increases;</w:t>
      </w:r>
    </w:p>
    <w:p>
      <w:pPr>
        <w:pStyle w:val="85"/>
        <w:keepNext w:val="0"/>
        <w:keepLines w:val="0"/>
        <w:widowControl/>
        <w:numPr>
          <w:ilvl w:val="0"/>
          <w:numId w:val="12"/>
        </w:numPr>
        <w:suppressLineNumbers w:val="0"/>
        <w:ind w:left="420" w:leftChars="0" w:hanging="420" w:firstLineChars="0"/>
        <w:rPr>
          <w:rFonts w:hint="default" w:ascii="Times New Roman" w:hAnsi="Times New Roman" w:cs="Times New Roman"/>
          <w:lang w:val="en-IN"/>
        </w:rPr>
      </w:pPr>
      <w:r>
        <w:rPr>
          <w:rFonts w:hint="default" w:ascii="Times New Roman" w:hAnsi="Times New Roman" w:cs="Times New Roman"/>
          <w:lang w:val="en-IN"/>
        </w:rPr>
        <w:t>Temperature and humidity have a greater impact on non-members, but less on members</w:t>
      </w:r>
    </w:p>
    <w:p>
      <w:pPr>
        <w:pStyle w:val="85"/>
        <w:keepNext w:val="0"/>
        <w:keepLines w:val="0"/>
        <w:widowControl/>
        <w:numPr>
          <w:ilvl w:val="0"/>
          <w:numId w:val="12"/>
        </w:numPr>
        <w:suppressLineNumbers w:val="0"/>
        <w:ind w:left="420" w:leftChars="0" w:hanging="420" w:firstLineChars="0"/>
        <w:rPr>
          <w:rFonts w:hint="default" w:ascii="Times New Roman" w:hAnsi="Times New Roman" w:cs="Times New Roman"/>
          <w:lang w:val="en-IN"/>
        </w:rPr>
      </w:pPr>
      <w:r>
        <w:rPr>
          <w:rFonts w:hint="default" w:ascii="Times New Roman" w:hAnsi="Times New Roman" w:cs="Times New Roman"/>
          <w:lang w:val="en-IN"/>
        </w:rPr>
        <w:t>Because the time period has the greatest impact on the number of leases, this data is shown first</w:t>
      </w:r>
    </w:p>
    <w:p>
      <w:pPr>
        <w:pStyle w:val="85"/>
        <w:keepNext w:val="0"/>
        <w:keepLines w:val="0"/>
        <w:widowControl/>
        <w:numPr>
          <w:ilvl w:val="0"/>
          <w:numId w:val="12"/>
        </w:numPr>
        <w:suppressLineNumbers w:val="0"/>
        <w:ind w:left="420" w:leftChars="0" w:hanging="420" w:firstLineChars="0"/>
        <w:rPr>
          <w:rFonts w:hint="default" w:ascii="Times New Roman" w:hAnsi="Times New Roman" w:cs="Times New Roman"/>
          <w:lang w:val="en-IN"/>
        </w:rPr>
      </w:pPr>
      <w:r>
        <w:rPr>
          <w:rFonts w:hint="default" w:ascii="Times New Roman" w:hAnsi="Times New Roman" w:cs="Times New Roman"/>
          <w:lang w:val="en-IN"/>
        </w:rPr>
        <w:t>There are two peaks in car usage for member users during working days, and there will be a small peak at noon. It is guessed that it may be someone who is out for lunch;</w:t>
      </w:r>
    </w:p>
    <w:p>
      <w:pPr>
        <w:pStyle w:val="85"/>
        <w:keepNext w:val="0"/>
        <w:keepLines w:val="0"/>
        <w:widowControl/>
        <w:numPr>
          <w:ilvl w:val="0"/>
          <w:numId w:val="12"/>
        </w:numPr>
        <w:suppressLineNumbers w:val="0"/>
        <w:ind w:left="420" w:leftChars="0" w:hanging="420" w:firstLineChars="0"/>
        <w:rPr>
          <w:rFonts w:hint="default" w:ascii="Times New Roman" w:hAnsi="Times New Roman" w:cs="Times New Roman"/>
          <w:lang w:val="en-IN"/>
        </w:rPr>
      </w:pPr>
      <w:r>
        <w:rPr>
          <w:rFonts w:hint="default" w:ascii="Times New Roman" w:hAnsi="Times New Roman" w:cs="Times New Roman"/>
          <w:lang w:val="en-IN"/>
        </w:rPr>
        <w:t>The fluctuations for temporary users are relatively gentle, and the peak period is around 17:00;</w:t>
      </w:r>
    </w:p>
    <w:p>
      <w:pPr>
        <w:pStyle w:val="85"/>
        <w:keepNext w:val="0"/>
        <w:keepLines w:val="0"/>
        <w:widowControl/>
        <w:numPr>
          <w:ilvl w:val="0"/>
          <w:numId w:val="12"/>
        </w:numPr>
        <w:suppressLineNumbers w:val="0"/>
        <w:ind w:left="420" w:leftChars="0" w:hanging="420" w:firstLineChars="0"/>
        <w:rPr>
          <w:rFonts w:hint="default" w:ascii="Times New Roman" w:hAnsi="Times New Roman" w:cs="Times New Roman"/>
          <w:lang w:val="en-IN"/>
        </w:rPr>
      </w:pPr>
      <w:r>
        <w:rPr>
          <w:rFonts w:hint="default" w:ascii="Times New Roman" w:hAnsi="Times New Roman" w:cs="Times New Roman"/>
          <w:lang w:val="en-IN"/>
        </w:rPr>
        <w:t>And the number of cars used by member users far exceeds that of temporary users.</w:t>
      </w:r>
    </w:p>
    <w:p>
      <w:pPr>
        <w:pStyle w:val="85"/>
        <w:keepNext w:val="0"/>
        <w:keepLines w:val="0"/>
        <w:widowControl/>
        <w:numPr>
          <w:ilvl w:val="0"/>
          <w:numId w:val="12"/>
        </w:numPr>
        <w:suppressLineNumbers w:val="0"/>
        <w:ind w:left="420" w:leftChars="0" w:hanging="420" w:firstLineChars="0"/>
        <w:rPr>
          <w:rFonts w:hint="default" w:ascii="Times New Roman" w:hAnsi="Times New Roman" w:cs="Times New Roman"/>
          <w:lang w:val="en-IN"/>
        </w:rPr>
      </w:pPr>
      <w:r>
        <w:rPr>
          <w:rFonts w:hint="default" w:ascii="Times New Roman" w:hAnsi="Times New Roman" w:cs="Times New Roman"/>
          <w:lang w:val="en-IN"/>
        </w:rPr>
        <w:t>For non-working days, the number of leases presents a normal distribution over time, with a peak at about 14:00 and a trough at about 4, and the distribution is relatively even.</w:t>
      </w:r>
    </w:p>
    <w:p>
      <w:pPr>
        <w:pStyle w:val="85"/>
        <w:keepNext w:val="0"/>
        <w:keepLines w:val="0"/>
        <w:widowControl/>
        <w:numPr>
          <w:ilvl w:val="0"/>
          <w:numId w:val="12"/>
        </w:numPr>
        <w:suppressLineNumbers w:val="0"/>
        <w:ind w:left="420" w:leftChars="0" w:hanging="420" w:firstLineChars="0"/>
        <w:rPr>
          <w:rFonts w:hint="default" w:ascii="Times New Roman" w:hAnsi="Times New Roman" w:cs="Times New Roman"/>
          <w:lang w:val="en-IN"/>
        </w:rPr>
      </w:pPr>
      <w:r>
        <w:rPr>
          <w:rFonts w:hint="default" w:ascii="Times New Roman" w:hAnsi="Times New Roman" w:cs="Times New Roman"/>
          <w:lang w:val="en-IN"/>
        </w:rPr>
        <w:t>The overall rental situation of shared bicycles in 2012 has increased compared with 2011;</w:t>
      </w:r>
    </w:p>
    <w:p>
      <w:pPr>
        <w:pStyle w:val="85"/>
        <w:keepNext w:val="0"/>
        <w:keepLines w:val="0"/>
        <w:widowControl/>
        <w:numPr>
          <w:ilvl w:val="0"/>
          <w:numId w:val="12"/>
        </w:numPr>
        <w:suppressLineNumbers w:val="0"/>
        <w:ind w:left="420" w:leftChars="0" w:hanging="420" w:firstLineChars="0"/>
        <w:rPr>
          <w:rFonts w:hint="default" w:ascii="Times New Roman" w:hAnsi="Times New Roman" w:cs="Times New Roman"/>
          <w:lang w:val="en-IN"/>
        </w:rPr>
      </w:pPr>
      <w:r>
        <w:rPr>
          <w:rFonts w:hint="default" w:ascii="Times New Roman" w:hAnsi="Times New Roman" w:cs="Times New Roman"/>
          <w:lang w:val="en-IN"/>
        </w:rPr>
        <w:t>The leasing situation fluctuates significantly from month to month;</w:t>
      </w:r>
    </w:p>
    <w:p>
      <w:pPr>
        <w:pStyle w:val="85"/>
        <w:keepNext w:val="0"/>
        <w:keepLines w:val="0"/>
        <w:widowControl/>
        <w:numPr>
          <w:ilvl w:val="0"/>
          <w:numId w:val="12"/>
        </w:numPr>
        <w:suppressLineNumbers w:val="0"/>
        <w:ind w:left="420" w:leftChars="0" w:hanging="420" w:firstLineChars="0"/>
        <w:rPr>
          <w:rFonts w:hint="default" w:ascii="Times New Roman" w:hAnsi="Times New Roman" w:cs="Times New Roman"/>
          <w:lang w:val="en-IN"/>
        </w:rPr>
      </w:pPr>
      <w:r>
        <w:rPr>
          <w:rFonts w:hint="default" w:ascii="Times New Roman" w:hAnsi="Times New Roman" w:cs="Times New Roman"/>
          <w:lang w:val="en-IN"/>
        </w:rPr>
        <w:t>The data fluctuated sharply from September to December 2011, and from March to September 2012;</w:t>
      </w:r>
    </w:p>
    <w:p>
      <w:pPr>
        <w:pStyle w:val="85"/>
        <w:keepNext w:val="0"/>
        <w:keepLines w:val="0"/>
        <w:widowControl/>
        <w:numPr>
          <w:ilvl w:val="0"/>
          <w:numId w:val="12"/>
        </w:numPr>
        <w:suppressLineNumbers w:val="0"/>
        <w:ind w:left="420" w:leftChars="0" w:hanging="420" w:firstLineChars="0"/>
        <w:rPr>
          <w:rFonts w:hint="default" w:ascii="Times New Roman" w:hAnsi="Times New Roman" w:cs="Times New Roman"/>
          <w:lang w:val="en-IN"/>
        </w:rPr>
      </w:pPr>
      <w:r>
        <w:rPr>
          <w:rFonts w:hint="default" w:ascii="Times New Roman" w:hAnsi="Times New Roman" w:cs="Times New Roman"/>
          <w:lang w:val="en-IN"/>
        </w:rPr>
        <w:t>There are many local troughs.</w:t>
      </w:r>
    </w:p>
    <w:p>
      <w:pPr>
        <w:pStyle w:val="85"/>
        <w:keepNext w:val="0"/>
        <w:keepLines w:val="0"/>
        <w:widowControl/>
        <w:numPr>
          <w:ilvl w:val="0"/>
          <w:numId w:val="12"/>
        </w:numPr>
        <w:suppressLineNumbers w:val="0"/>
        <w:ind w:left="420" w:leftChars="0" w:hanging="420" w:firstLineChars="0"/>
        <w:rPr>
          <w:rFonts w:hint="default" w:ascii="Times New Roman" w:hAnsi="Times New Roman" w:cs="Times New Roman"/>
          <w:lang w:val="en-IN"/>
        </w:rPr>
      </w:pPr>
      <w:r>
        <w:rPr>
          <w:rFonts w:hint="default" w:ascii="Times New Roman" w:hAnsi="Times New Roman" w:cs="Times New Roman"/>
          <w:lang w:val="en-IN"/>
        </w:rPr>
        <w:t>On weekdays, the number of trips of member users is large, and the number of temporary users is small;</w:t>
      </w:r>
    </w:p>
    <w:p>
      <w:pPr>
        <w:pStyle w:val="85"/>
        <w:keepNext w:val="0"/>
        <w:keepLines w:val="0"/>
        <w:widowControl/>
        <w:numPr>
          <w:ilvl w:val="0"/>
          <w:numId w:val="12"/>
        </w:numPr>
        <w:suppressLineNumbers w:val="0"/>
        <w:ind w:left="420" w:leftChars="0" w:hanging="420" w:firstLineChars="0"/>
        <w:rPr>
          <w:rFonts w:hint="default" w:ascii="Times New Roman" w:hAnsi="Times New Roman" w:cs="Times New Roman"/>
          <w:lang w:val="en-IN"/>
        </w:rPr>
      </w:pPr>
      <w:r>
        <w:rPr>
          <w:rFonts w:hint="default" w:ascii="Times New Roman" w:hAnsi="Times New Roman" w:cs="Times New Roman"/>
          <w:lang w:val="en-IN"/>
        </w:rPr>
        <w:t>On weekends, the number of member user leases decreased, and the number of temporary user leases increased.</w:t>
      </w:r>
    </w:p>
    <w:p>
      <w:pPr>
        <w:pStyle w:val="85"/>
        <w:keepNext w:val="0"/>
        <w:keepLines w:val="0"/>
        <w:widowControl/>
        <w:numPr>
          <w:ilvl w:val="0"/>
          <w:numId w:val="12"/>
        </w:numPr>
        <w:suppressLineNumbers w:val="0"/>
        <w:ind w:left="420" w:leftChars="0" w:hanging="420" w:firstLineChars="0"/>
        <w:rPr>
          <w:rFonts w:hint="default" w:ascii="Times New Roman" w:hAnsi="Times New Roman" w:cs="Times New Roman"/>
          <w:sz w:val="24"/>
          <w:szCs w:val="24"/>
          <w:lang w:val="en-IN"/>
        </w:rPr>
      </w:pPr>
      <w:r>
        <w:rPr>
          <w:rFonts w:hint="default" w:ascii="Times New Roman" w:hAnsi="Times New Roman" w:cs="Times New Roman"/>
          <w:lang w:val="en-IN"/>
        </w:rPr>
        <w:t xml:space="preserve">Since the number of holidays in a year </w:t>
      </w:r>
      <w:r>
        <w:rPr>
          <w:rFonts w:hint="default" w:ascii="Times New Roman" w:hAnsi="Times New Roman" w:cs="Times New Roman"/>
          <w:sz w:val="24"/>
          <w:szCs w:val="24"/>
          <w:lang w:val="en-IN"/>
        </w:rPr>
        <w:t>is very small, let’s first look at the number of days under the holidays each year.</w:t>
      </w:r>
    </w:p>
    <w:p>
      <w:pPr>
        <w:numPr>
          <w:ilvl w:val="0"/>
          <w:numId w:val="12"/>
        </w:numPr>
        <w:ind w:left="420" w:leftChars="0" w:hanging="420" w:firstLineChars="0"/>
        <w:rPr>
          <w:rFonts w:hint="default" w:ascii="Times New Roman" w:hAnsi="Times New Roman" w:cs="Times New Roman"/>
        </w:rPr>
      </w:pPr>
      <w:r>
        <w:rPr>
          <w:rFonts w:hint="default" w:ascii="Times New Roman" w:hAnsi="Times New Roman" w:cs="Times New Roman"/>
          <w:sz w:val="24"/>
          <w:szCs w:val="24"/>
          <w:lang w:val="en-IN"/>
        </w:rPr>
        <w:t>The number of vacation days accounts for a very small share of the number of days in a year, so the daily average is taken for holidays and non-holidays</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"https://github.com/udacity/nd009t-c1-intro-to-ml-project-starter/blob/master/report-template.md" \l "how-much-better-did-your-model-preform-after-adding-additional-features-and-why-do-you-think-that-is" </w:instrText>
      </w:r>
      <w:r>
        <w:rPr>
          <w:rFonts w:hint="default" w:ascii="Times New Roman" w:hAnsi="Times New Roman" w:cs="Times New Roman"/>
        </w:rPr>
        <w:fldChar w:fldCharType="separate"/>
      </w:r>
      <w:r>
        <w:rPr>
          <w:rFonts w:hint="default" w:ascii="Times New Roman" w:hAnsi="Times New Roman" w:cs="Times New Roman"/>
        </w:rPr>
        <w:fldChar w:fldCharType="end"/>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How much better did your model preform after adding additional features and why do you think that is?</w:t>
      </w:r>
    </w:p>
    <w:p>
      <w:pPr>
        <w:pStyle w:val="47"/>
        <w:keepNext w:val="0"/>
        <w:keepLines w:val="0"/>
        <w:widowControl/>
        <w:suppressLineNumbers w:val="0"/>
        <w:rPr>
          <w:rFonts w:hint="default" w:ascii="Times New Roman" w:hAnsi="Times New Roman" w:cs="Times New Roman"/>
        </w:rPr>
      </w:pPr>
      <w:r>
        <w:rPr>
          <w:rFonts w:hint="default" w:ascii="Times New Roman" w:hAnsi="Times New Roman" w:cs="Times New Roman"/>
          <w:lang w:val="en-IN"/>
        </w:rPr>
        <w:t xml:space="preserve">After adding five new features, i.e. date, hour, year, month, day, and changing data type of weather and season to category in both train and test set resulted in better model. </w:t>
      </w:r>
      <w:r>
        <w:rPr>
          <w:rFonts w:hint="default" w:ascii="Times New Roman" w:hAnsi="Times New Roman" w:cs="Times New Roman"/>
          <w:lang w:val="en-IN"/>
        </w:rPr>
        <w:t xml:space="preserve">On applying TabularPredictor after newly adding features in training set setting labels to count column get a minimum score of  </w:t>
      </w:r>
      <w:r>
        <w:rPr>
          <w:rFonts w:hint="default" w:ascii="Times New Roman" w:hAnsi="Times New Roman" w:cs="Times New Roman"/>
        </w:rPr>
        <w:t>35.071134</w:t>
      </w:r>
      <w:r>
        <w:rPr>
          <w:rFonts w:hint="default" w:ascii="Times New Roman" w:hAnsi="Times New Roman" w:cs="Times New Roman"/>
          <w:lang w:val="en-IN"/>
        </w:rPr>
        <w:t xml:space="preserve"> in </w:t>
      </w:r>
      <w:r>
        <w:rPr>
          <w:rFonts w:hint="default" w:ascii="Times New Roman" w:hAnsi="Times New Roman" w:cs="Times New Roman"/>
        </w:rPr>
        <w:t>WeightedEnsemble_L2</w:t>
      </w:r>
      <w:r>
        <w:rPr>
          <w:rFonts w:hint="default" w:ascii="Times New Roman" w:hAnsi="Times New Roman" w:cs="Times New Roman"/>
          <w:lang w:val="en-IN"/>
        </w:rPr>
        <w:t xml:space="preserve"> model . Which result in the kaggle score as of </w:t>
      </w:r>
      <w:r>
        <w:rPr>
          <w:rFonts w:hint="default" w:ascii="Times New Roman" w:hAnsi="Times New Roman" w:eastAsia="SimSun" w:cs="Times New Roman"/>
          <w:sz w:val="24"/>
          <w:szCs w:val="24"/>
        </w:rPr>
        <w:t>0.49831</w:t>
      </w:r>
      <w:r>
        <w:rPr>
          <w:rFonts w:hint="default" w:ascii="Times New Roman" w:hAnsi="Times New Roman" w:cs="Times New Roman"/>
          <w:lang w:val="en-IN"/>
        </w:rPr>
        <w:t xml:space="preserve">. Thus on exploratory analysis the model performance increased by </w:t>
      </w:r>
      <w:r>
        <w:rPr>
          <w:rFonts w:hint="default" w:ascii="Times New Roman" w:hAnsi="Times New Roman" w:cs="Times New Roman"/>
          <w:lang w:val="en-IN"/>
        </w:rPr>
        <w:t>0.86532.</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"https://github.com/udacity/nd009t-c1-intro-to-ml-project-starter/blob/master/report-template.md" \l "hyper-parameter-tuning" </w:instrText>
      </w:r>
      <w:r>
        <w:rPr>
          <w:rFonts w:hint="default" w:ascii="Times New Roman" w:hAnsi="Times New Roman" w:cs="Times New Roman"/>
        </w:rPr>
        <w:fldChar w:fldCharType="separate"/>
      </w:r>
      <w:r>
        <w:rPr>
          <w:rFonts w:hint="default" w:ascii="Times New Roman" w:hAnsi="Times New Roman" w:cs="Times New Roman"/>
        </w:rPr>
        <w:fldChar w:fldCharType="end"/>
      </w:r>
    </w:p>
    <w:p>
      <w:pPr>
        <w:pStyle w:val="3"/>
        <w:keepNext w:val="0"/>
        <w:keepLines w:val="0"/>
        <w:widowControl/>
        <w:suppressLineNumbers w:val="0"/>
        <w:rPr>
          <w:rFonts w:hint="default" w:ascii="Times New Roman" w:hAnsi="Times New Roman" w:cs="Times New Roman"/>
        </w:rPr>
      </w:pP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Hyper parameter tuning</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"https://github.com/udacity/nd009t-c1-intro-to-ml-project-starter/blob/master/report-template.md" \l "how-much-better-did-your-model-preform-after-trying-different-hyper-parameters" </w:instrText>
      </w:r>
      <w:r>
        <w:rPr>
          <w:rFonts w:hint="default" w:ascii="Times New Roman" w:hAnsi="Times New Roman" w:cs="Times New Roman"/>
        </w:rPr>
        <w:fldChar w:fldCharType="separate"/>
      </w:r>
      <w:r>
        <w:rPr>
          <w:rFonts w:hint="default" w:ascii="Times New Roman" w:hAnsi="Times New Roman" w:cs="Times New Roman"/>
        </w:rPr>
        <w:fldChar w:fldCharType="end"/>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How much better did your model preform after trying different hyper parameters?</w:t>
      </w:r>
    </w:p>
    <w:p>
      <w:pPr>
        <w:pStyle w:val="47"/>
        <w:keepNext w:val="0"/>
        <w:keepLines w:val="0"/>
        <w:widowControl/>
        <w:suppressLineNumbers w:val="0"/>
        <w:rPr>
          <w:rFonts w:hint="default" w:ascii="Times New Roman" w:hAnsi="Times New Roman" w:cs="Times New Roman"/>
          <w:lang w:val="en-IN"/>
        </w:rPr>
      </w:pPr>
      <w:r>
        <w:rPr>
          <w:rFonts w:hint="default" w:ascii="Times New Roman" w:hAnsi="Times New Roman" w:cs="Times New Roman"/>
          <w:lang w:val="en-IN"/>
        </w:rPr>
        <w:t xml:space="preserve">Different hyper tuning arguments results in difference in evaluation score. The best score was obtained on applying 3 number of bag folds and 3 stack levels by </w:t>
      </w:r>
      <w:r>
        <w:rPr>
          <w:rFonts w:hint="default" w:ascii="Times New Roman" w:hAnsi="Times New Roman" w:cs="Times New Roman"/>
        </w:rPr>
        <w:t>35.597325</w:t>
      </w:r>
      <w:r>
        <w:rPr>
          <w:rFonts w:hint="default" w:ascii="Times New Roman" w:hAnsi="Times New Roman" w:cs="Times New Roman"/>
          <w:lang w:val="en-IN"/>
        </w:rPr>
        <w:t>.</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"https://github.com/udacity/nd009t-c1-intro-to-ml-project-starter/blob/master/report-template.md" \l "if-you-were-given-more-time-with-this-dataset-where-do-you-think-you-would-spend-more-time" </w:instrText>
      </w:r>
      <w:r>
        <w:rPr>
          <w:rFonts w:hint="default" w:ascii="Times New Roman" w:hAnsi="Times New Roman" w:cs="Times New Roman"/>
        </w:rPr>
        <w:fldChar w:fldCharType="separate"/>
      </w:r>
      <w:r>
        <w:rPr>
          <w:rFonts w:hint="default" w:ascii="Times New Roman" w:hAnsi="Times New Roman" w:cs="Times New Roman"/>
        </w:rPr>
        <w:fldChar w:fldCharType="end"/>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If you were given more time with this dataset, where do you think you would spend more time?</w:t>
      </w:r>
    </w:p>
    <w:p>
      <w:pPr>
        <w:pStyle w:val="47"/>
        <w:keepNext w:val="0"/>
        <w:keepLines w:val="0"/>
        <w:widowControl/>
        <w:suppressLineNumbers w:val="0"/>
        <w:rPr>
          <w:rFonts w:hint="default" w:ascii="Times New Roman" w:hAnsi="Times New Roman" w:cs="Times New Roman"/>
          <w:lang w:val="en-IN"/>
        </w:rPr>
      </w:pPr>
      <w:r>
        <w:rPr>
          <w:rFonts w:hint="default" w:ascii="Times New Roman" w:hAnsi="Times New Roman" w:cs="Times New Roman"/>
          <w:lang w:val="en-IN"/>
        </w:rPr>
        <w:t xml:space="preserve">From all the models we can say that </w:t>
      </w:r>
      <w:r>
        <w:rPr>
          <w:rFonts w:hint="default" w:ascii="Times New Roman" w:hAnsi="Times New Roman" w:cs="Times New Roman"/>
        </w:rPr>
        <w:t>Weighted</w:t>
      </w:r>
      <w:r>
        <w:rPr>
          <w:rFonts w:hint="default" w:ascii="Times New Roman" w:hAnsi="Times New Roman" w:cs="Times New Roman"/>
          <w:lang w:val="en-IN"/>
        </w:rPr>
        <w:t xml:space="preserve"> </w:t>
      </w:r>
      <w:r>
        <w:rPr>
          <w:rFonts w:hint="default" w:ascii="Times New Roman" w:hAnsi="Times New Roman" w:cs="Times New Roman"/>
        </w:rPr>
        <w:t>Ensemble</w:t>
      </w:r>
      <w:r>
        <w:rPr>
          <w:rFonts w:hint="default" w:ascii="Times New Roman" w:hAnsi="Times New Roman" w:cs="Times New Roman"/>
          <w:lang w:val="en-IN"/>
        </w:rPr>
        <w:t xml:space="preserve"> </w:t>
      </w:r>
      <w:r>
        <w:rPr>
          <w:rFonts w:hint="default" w:ascii="Times New Roman" w:hAnsi="Times New Roman" w:cs="Times New Roman"/>
        </w:rPr>
        <w:t>Model</w:t>
      </w:r>
      <w:r>
        <w:rPr>
          <w:rFonts w:hint="default" w:ascii="Times New Roman" w:hAnsi="Times New Roman" w:cs="Times New Roman"/>
          <w:lang w:val="en-IN"/>
        </w:rPr>
        <w:t xml:space="preserve"> performed the best in all case, so we can use different hyperparameters on </w:t>
      </w:r>
      <w:r>
        <w:rPr>
          <w:rFonts w:hint="default" w:ascii="Times New Roman" w:hAnsi="Times New Roman" w:cs="Times New Roman"/>
        </w:rPr>
        <w:t>Weighted</w:t>
      </w:r>
      <w:r>
        <w:rPr>
          <w:rFonts w:hint="default" w:ascii="Times New Roman" w:hAnsi="Times New Roman" w:cs="Times New Roman"/>
          <w:lang w:val="en-IN"/>
        </w:rPr>
        <w:t xml:space="preserve"> </w:t>
      </w:r>
      <w:r>
        <w:rPr>
          <w:rFonts w:hint="default" w:ascii="Times New Roman" w:hAnsi="Times New Roman" w:cs="Times New Roman"/>
        </w:rPr>
        <w:t>Ensemble</w:t>
      </w:r>
      <w:r>
        <w:rPr>
          <w:rFonts w:hint="default" w:ascii="Times New Roman" w:hAnsi="Times New Roman" w:cs="Times New Roman"/>
          <w:lang w:val="en-IN"/>
        </w:rPr>
        <w:t xml:space="preserve"> </w:t>
      </w:r>
      <w:r>
        <w:rPr>
          <w:rFonts w:hint="default" w:ascii="Times New Roman" w:hAnsi="Times New Roman" w:cs="Times New Roman"/>
        </w:rPr>
        <w:t>Model</w:t>
      </w:r>
      <w:r>
        <w:rPr>
          <w:rFonts w:hint="default" w:ascii="Times New Roman" w:hAnsi="Times New Roman" w:cs="Times New Roman"/>
          <w:lang w:val="en-IN"/>
        </w:rPr>
        <w:t xml:space="preserve"> for better evaluation score.</w:t>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"https://github.com/udacity/nd009t-c1-intro-to-ml-project-starter/blob/master/report-template.md" \l "create-a-table-with-the-models-you-ran-the-hyperparameters-modified-and-the-kaggle-score" </w:instrText>
      </w:r>
      <w:r>
        <w:rPr>
          <w:rFonts w:hint="default" w:ascii="Times New Roman" w:hAnsi="Times New Roman" w:cs="Times New Roman"/>
        </w:rPr>
        <w:fldChar w:fldCharType="separate"/>
      </w:r>
      <w:r>
        <w:rPr>
          <w:rFonts w:hint="default" w:ascii="Times New Roman" w:hAnsi="Times New Roman" w:cs="Times New Roman"/>
        </w:rPr>
        <w:fldChar w:fldCharType="end"/>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Create a table with the models you ran, the hyperparameters modified, and the kaggle score.</w:t>
      </w:r>
    </w:p>
    <w:tbl>
      <w:tblPr>
        <w:tblStyle w:val="12"/>
        <w:tblW w:w="0" w:type="auto"/>
        <w:tblCellSpacing w:w="1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autofit"/>
        <w:tblCellMar>
          <w:top w:w="15" w:type="dxa"/>
          <w:left w:w="15" w:type="dxa"/>
          <w:bottom w:w="15" w:type="dxa"/>
          <w:right w:w="15" w:type="dxa"/>
        </w:tblCellMar>
      </w:tblPr>
      <w:tblGrid>
        <w:gridCol w:w="1638"/>
        <w:gridCol w:w="1707"/>
        <w:gridCol w:w="1625"/>
        <w:gridCol w:w="1653"/>
        <w:gridCol w:w="177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1773" w:type="dxa"/>
            <w:shd w:val="clear" w:color="auto" w:fill="auto"/>
            <w:vAlign w:val="center"/>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model</w:t>
            </w:r>
          </w:p>
        </w:tc>
        <w:tc>
          <w:tcPr>
            <w:tcW w:w="1758" w:type="dxa"/>
            <w:shd w:val="clear" w:color="auto" w:fill="auto"/>
            <w:vAlign w:val="center"/>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hpo1</w:t>
            </w:r>
          </w:p>
        </w:tc>
        <w:tc>
          <w:tcPr>
            <w:tcW w:w="1758" w:type="dxa"/>
            <w:shd w:val="clear" w:color="auto" w:fill="auto"/>
            <w:vAlign w:val="center"/>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hpo2</w:t>
            </w:r>
          </w:p>
        </w:tc>
        <w:tc>
          <w:tcPr>
            <w:tcW w:w="1758" w:type="dxa"/>
            <w:shd w:val="clear" w:color="auto" w:fill="auto"/>
            <w:vAlign w:val="center"/>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hpo3</w:t>
            </w:r>
          </w:p>
        </w:tc>
        <w:tc>
          <w:tcPr>
            <w:tcW w:w="1773" w:type="dxa"/>
            <w:shd w:val="clear" w:color="auto" w:fill="auto"/>
            <w:vAlign w:val="center"/>
          </w:tcPr>
          <w:p>
            <w:pPr>
              <w:keepNext w:val="0"/>
              <w:keepLines w:val="0"/>
              <w:widowControl/>
              <w:suppressLineNumbers w:val="0"/>
              <w:jc w:val="center"/>
              <w:rPr>
                <w:rFonts w:hint="default" w:ascii="Times New Roman" w:hAnsi="Times New Roman" w:cs="Times New Roman"/>
                <w:b/>
                <w:bCs/>
              </w:rPr>
            </w:pPr>
            <w:r>
              <w:rPr>
                <w:rFonts w:hint="default" w:ascii="Times New Roman" w:hAnsi="Times New Roman" w:eastAsia="SimSun" w:cs="Times New Roman"/>
                <w:b/>
                <w:bCs/>
                <w:kern w:val="0"/>
                <w:sz w:val="24"/>
                <w:szCs w:val="24"/>
                <w:lang w:val="en-US" w:eastAsia="zh-CN" w:bidi="ar"/>
              </w:rPr>
              <w:t>score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773" w:type="dxa"/>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b/>
                <w:bCs/>
                <w:kern w:val="0"/>
                <w:sz w:val="24"/>
                <w:szCs w:val="24"/>
                <w:lang w:val="en-US" w:eastAsia="zh-CN" w:bidi="ar"/>
              </w:rPr>
              <w:t>0</w:t>
            </w:r>
          </w:p>
        </w:tc>
        <w:tc>
          <w:tcPr>
            <w:tcW w:w="1758" w:type="dxa"/>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initial</w:t>
            </w:r>
          </w:p>
        </w:tc>
        <w:tc>
          <w:tcPr>
            <w:tcW w:w="1758" w:type="dxa"/>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Default</w:t>
            </w:r>
          </w:p>
        </w:tc>
        <w:tc>
          <w:tcPr>
            <w:tcW w:w="1758" w:type="dxa"/>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Default</w:t>
            </w:r>
          </w:p>
        </w:tc>
        <w:tc>
          <w:tcPr>
            <w:tcW w:w="1773" w:type="dxa"/>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Default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1773" w:type="dxa"/>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b/>
                <w:bCs/>
                <w:kern w:val="0"/>
                <w:sz w:val="24"/>
                <w:szCs w:val="24"/>
                <w:lang w:val="en-US" w:eastAsia="zh-CN" w:bidi="ar"/>
              </w:rPr>
              <w:t>1</w:t>
            </w:r>
          </w:p>
        </w:tc>
        <w:tc>
          <w:tcPr>
            <w:tcW w:w="1758" w:type="dxa"/>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add_features</w:t>
            </w:r>
          </w:p>
        </w:tc>
        <w:tc>
          <w:tcPr>
            <w:tcW w:w="1758" w:type="dxa"/>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Parsing of Dates</w:t>
            </w:r>
          </w:p>
        </w:tc>
        <w:tc>
          <w:tcPr>
            <w:tcW w:w="1758" w:type="dxa"/>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Four columns Added</w:t>
            </w:r>
          </w:p>
        </w:tc>
        <w:tc>
          <w:tcPr>
            <w:tcW w:w="1773" w:type="dxa"/>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fe</w:t>
            </w:r>
            <w:r>
              <w:rPr>
                <w:rFonts w:hint="default" w:ascii="Times New Roman" w:hAnsi="Times New Roman" w:eastAsia="SimSun" w:cs="Times New Roman"/>
                <w:kern w:val="0"/>
                <w:sz w:val="24"/>
                <w:szCs w:val="24"/>
                <w:lang w:val="en-IN" w:eastAsia="zh-CN" w:bidi="ar"/>
              </w:rPr>
              <w:t>a</w:t>
            </w:r>
            <w:r>
              <w:rPr>
                <w:rFonts w:hint="default" w:ascii="Times New Roman" w:hAnsi="Times New Roman" w:eastAsia="SimSun" w:cs="Times New Roman"/>
                <w:kern w:val="0"/>
                <w:sz w:val="24"/>
                <w:szCs w:val="24"/>
                <w:lang w:val="en-US" w:eastAsia="zh-CN" w:bidi="ar"/>
              </w:rPr>
              <w:t>ture selection</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1773" w:type="dxa"/>
            <w:shd w:val="clear" w:color="auto" w:fill="auto"/>
            <w:vAlign w:val="center"/>
          </w:tcPr>
          <w:p>
            <w:pPr>
              <w:keepNext w:val="0"/>
              <w:keepLines w:val="0"/>
              <w:widowControl/>
              <w:suppressLineNumbers w:val="0"/>
              <w:jc w:val="center"/>
              <w:rPr>
                <w:rFonts w:hint="default" w:ascii="Times New Roman" w:hAnsi="Times New Roman" w:cs="Times New Roman"/>
              </w:rPr>
            </w:pPr>
            <w:r>
              <w:rPr>
                <w:rFonts w:hint="default" w:ascii="Times New Roman" w:hAnsi="Times New Roman" w:eastAsia="SimSun" w:cs="Times New Roman"/>
                <w:b/>
                <w:bCs/>
                <w:kern w:val="0"/>
                <w:sz w:val="24"/>
                <w:szCs w:val="24"/>
                <w:lang w:val="en-US" w:eastAsia="zh-CN" w:bidi="ar"/>
              </w:rPr>
              <w:t>2</w:t>
            </w:r>
          </w:p>
        </w:tc>
        <w:tc>
          <w:tcPr>
            <w:tcW w:w="1758" w:type="dxa"/>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hpo</w:t>
            </w:r>
          </w:p>
        </w:tc>
        <w:tc>
          <w:tcPr>
            <w:tcW w:w="1758" w:type="dxa"/>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GBM, NN</w:t>
            </w:r>
          </w:p>
        </w:tc>
        <w:tc>
          <w:tcPr>
            <w:tcW w:w="1758" w:type="dxa"/>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RF ,CAT</w:t>
            </w:r>
          </w:p>
        </w:tc>
        <w:tc>
          <w:tcPr>
            <w:tcW w:w="1773" w:type="dxa"/>
            <w:shd w:val="clear" w:color="auto" w:fill="auto"/>
            <w:vAlign w:val="center"/>
          </w:tcPr>
          <w:p>
            <w:pPr>
              <w:keepNext w:val="0"/>
              <w:keepLines w:val="0"/>
              <w:widowControl/>
              <w:suppressLineNumbers w:val="0"/>
              <w:jc w:val="left"/>
              <w:rPr>
                <w:rFonts w:hint="default" w:ascii="Times New Roman" w:hAnsi="Times New Roman" w:cs="Times New Roman"/>
              </w:rPr>
            </w:pPr>
            <w:r>
              <w:rPr>
                <w:rFonts w:hint="default" w:ascii="Times New Roman" w:hAnsi="Times New Roman" w:eastAsia="SimSun" w:cs="Times New Roman"/>
                <w:kern w:val="0"/>
                <w:sz w:val="24"/>
                <w:szCs w:val="24"/>
                <w:lang w:val="en-US" w:eastAsia="zh-CN" w:bidi="ar"/>
              </w:rPr>
              <w:t>Bagging ,Stack level</w:t>
            </w:r>
          </w:p>
        </w:tc>
      </w:tr>
    </w:tbl>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fldChar w:fldCharType="begin"/>
      </w:r>
      <w:r>
        <w:rPr>
          <w:rFonts w:hint="default" w:ascii="Times New Roman" w:hAnsi="Times New Roman" w:cs="Times New Roman"/>
        </w:rPr>
        <w:instrText xml:space="preserve"> HYPERLINK "https://github.com/udacity/nd009t-c1-intro-to-ml-project-starter/blob/master/report-template.md" \l "create-a-line-plot-showing-the-top-model-score-for-the-three-or-more-training-runs-during-the-project" </w:instrText>
      </w:r>
      <w:r>
        <w:rPr>
          <w:rFonts w:hint="default" w:ascii="Times New Roman" w:hAnsi="Times New Roman" w:cs="Times New Roman"/>
        </w:rPr>
        <w:fldChar w:fldCharType="separate"/>
      </w:r>
      <w:r>
        <w:rPr>
          <w:rFonts w:hint="default" w:ascii="Times New Roman" w:hAnsi="Times New Roman" w:cs="Times New Roman"/>
        </w:rPr>
        <w:fldChar w:fldCharType="end"/>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Create a line plot showing the top model score for the three (or more) training runs during the project.</w:t>
      </w:r>
    </w:p>
    <w:p>
      <w:pPr>
        <w:pStyle w:val="85"/>
        <w:keepNext w:val="0"/>
        <w:keepLines w:val="0"/>
        <w:widowControl/>
        <w:suppressLineNumbers w:val="0"/>
        <w:rPr>
          <w:rFonts w:hint="default" w:ascii="Times New Roman" w:hAnsi="Times New Roman" w:cs="Times New Roman"/>
        </w:rPr>
      </w:pPr>
      <w:r>
        <w:rPr>
          <w:rFonts w:hint="default" w:ascii="Times New Roman" w:hAnsi="Times New Roman" w:cs="Times New Roman"/>
          <w:lang w:val="en-IN"/>
        </w:rPr>
        <w:drawing>
          <wp:inline distT="0" distB="0" distL="114300" distR="114300">
            <wp:extent cx="5274310" cy="3955415"/>
            <wp:effectExtent l="0" t="0" r="0" b="0"/>
            <wp:docPr id="3" name="Picture 3" descr="model_train_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model_train_score"/>
                    <pic:cNvPicPr>
                      <a:picLocks noChangeAspect="1"/>
                    </pic:cNvPicPr>
                  </pic:nvPicPr>
                  <pic:blipFill>
                    <a:blip r:embed="rId4"/>
                    <a:stretch>
                      <a:fillRect/>
                    </a:stretch>
                  </pic:blipFill>
                  <pic:spPr>
                    <a:xfrm>
                      <a:off x="0" y="0"/>
                      <a:ext cx="5274310" cy="3955415"/>
                    </a:xfrm>
                    <a:prstGeom prst="rect">
                      <a:avLst/>
                    </a:prstGeom>
                  </pic:spPr>
                </pic:pic>
              </a:graphicData>
            </a:graphic>
          </wp:inline>
        </w:drawing>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"https://github.com/udacity/nd009t-c1-intro-to-ml-project-starter/blob/master/report-template.md" \l "create-a-line-plot-showing-the-top-kaggle-score-for-the-three-or-more-prediction-submissions-during-the-project" </w:instrText>
      </w:r>
      <w:r>
        <w:rPr>
          <w:rFonts w:hint="default" w:ascii="Times New Roman" w:hAnsi="Times New Roman" w:cs="Times New Roman"/>
        </w:rPr>
        <w:fldChar w:fldCharType="separate"/>
      </w:r>
      <w:r>
        <w:rPr>
          <w:rFonts w:hint="default" w:ascii="Times New Roman" w:hAnsi="Times New Roman" w:cs="Times New Roman"/>
        </w:rPr>
        <w:fldChar w:fldCharType="end"/>
      </w:r>
    </w:p>
    <w:p>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Create a line plot showing the top kaggle score for the three (or more) prediction submissions during the project.</w:t>
      </w:r>
    </w:p>
    <w:p>
      <w:pPr>
        <w:pStyle w:val="4"/>
        <w:keepNext w:val="0"/>
        <w:keepLines w:val="0"/>
        <w:widowControl/>
        <w:suppressLineNumbers w:val="0"/>
        <w:rPr>
          <w:rFonts w:hint="default" w:ascii="Times New Roman" w:hAnsi="Times New Roman" w:cs="Times New Roman"/>
          <w:lang w:val="en-IN"/>
        </w:rPr>
      </w:pPr>
      <w:r>
        <w:rPr>
          <w:rFonts w:hint="default" w:ascii="Times New Roman" w:hAnsi="Times New Roman" w:cs="Times New Roman"/>
          <w:lang w:val="en-IN"/>
        </w:rPr>
        <w:drawing>
          <wp:inline distT="0" distB="0" distL="114300" distR="114300">
            <wp:extent cx="5274310" cy="3955415"/>
            <wp:effectExtent l="0" t="0" r="0" b="0"/>
            <wp:docPr id="4" name="Picture 4" descr="model_test_s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model_test_score"/>
                    <pic:cNvPicPr>
                      <a:picLocks noChangeAspect="1"/>
                    </pic:cNvPicPr>
                  </pic:nvPicPr>
                  <pic:blipFill>
                    <a:blip r:embed="rId5"/>
                    <a:stretch>
                      <a:fillRect/>
                    </a:stretch>
                  </pic:blipFill>
                  <pic:spPr>
                    <a:xfrm>
                      <a:off x="0" y="0"/>
                      <a:ext cx="5274310" cy="3955415"/>
                    </a:xfrm>
                    <a:prstGeom prst="rect">
                      <a:avLst/>
                    </a:prstGeom>
                  </pic:spPr>
                </pic:pic>
              </a:graphicData>
            </a:graphic>
          </wp:inline>
        </w:drawing>
      </w:r>
    </w:p>
    <w:p>
      <w:pP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Visualization</w:t>
      </w:r>
    </w:p>
    <w:p>
      <w:pPr>
        <w:rPr>
          <w:rFonts w:hint="default" w:ascii="Times New Roman" w:hAnsi="Times New Roman" w:cs="Times New Roman"/>
          <w:b/>
          <w:bCs/>
          <w:sz w:val="36"/>
          <w:szCs w:val="36"/>
          <w:lang w:val="en-IN"/>
        </w:rPr>
      </w:pPr>
    </w:p>
    <w:p>
      <w:pPr>
        <w:rPr>
          <w:rFonts w:hint="default" w:ascii="Times New Roman" w:hAnsi="Times New Roman" w:cs="Times New Roman"/>
          <w:b/>
          <w:bCs/>
          <w:sz w:val="36"/>
          <w:szCs w:val="36"/>
          <w:lang w:val="en-IN"/>
        </w:rPr>
      </w:pPr>
      <w:r>
        <w:rPr>
          <w:rFonts w:hint="default" w:ascii="Times New Roman" w:hAnsi="Times New Roman" w:cs="Times New Roman"/>
          <w:b/>
          <w:bCs/>
          <w:sz w:val="36"/>
          <w:szCs w:val="36"/>
          <w:lang w:val="en-IN"/>
        </w:rPr>
        <w:t>Distribution of counts</w:t>
      </w:r>
    </w:p>
    <w:p>
      <w:pPr>
        <w:rPr>
          <w:rFonts w:hint="default" w:ascii="Times New Roman" w:hAnsi="Times New Roman" w:cs="Times New Roman"/>
          <w:b/>
          <w:bCs/>
          <w:sz w:val="36"/>
          <w:szCs w:val="36"/>
          <w:lang w:val="en-IN"/>
        </w:rPr>
      </w:pPr>
    </w:p>
    <w:p>
      <w:r>
        <w:drawing>
          <wp:inline distT="0" distB="0" distL="114300" distR="114300">
            <wp:extent cx="4055110" cy="3133725"/>
            <wp:effectExtent l="0" t="0" r="889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6"/>
                    <a:stretch>
                      <a:fillRect/>
                    </a:stretch>
                  </pic:blipFill>
                  <pic:spPr>
                    <a:xfrm>
                      <a:off x="0" y="0"/>
                      <a:ext cx="4055110" cy="3133725"/>
                    </a:xfrm>
                    <a:prstGeom prst="rect">
                      <a:avLst/>
                    </a:prstGeom>
                    <a:noFill/>
                    <a:ln>
                      <a:noFill/>
                    </a:ln>
                  </pic:spPr>
                </pic:pic>
              </a:graphicData>
            </a:graphic>
          </wp:inline>
        </w:drawing>
      </w:r>
    </w:p>
    <w:p>
      <w:r>
        <w:drawing>
          <wp:inline distT="0" distB="0" distL="114300" distR="114300">
            <wp:extent cx="5274310" cy="1924050"/>
            <wp:effectExtent l="0" t="0" r="889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7"/>
                    <a:stretch>
                      <a:fillRect/>
                    </a:stretch>
                  </pic:blipFill>
                  <pic:spPr>
                    <a:xfrm>
                      <a:off x="0" y="0"/>
                      <a:ext cx="5274310" cy="1924050"/>
                    </a:xfrm>
                    <a:prstGeom prst="rect">
                      <a:avLst/>
                    </a:prstGeom>
                    <a:noFill/>
                    <a:ln>
                      <a:noFill/>
                    </a:ln>
                  </pic:spPr>
                </pic:pic>
              </a:graphicData>
            </a:graphic>
          </wp:inline>
        </w:drawing>
      </w:r>
    </w:p>
    <w:p/>
    <w:p>
      <w:pPr>
        <w:rPr>
          <w:rFonts w:hint="default"/>
          <w:lang w:val="en-IN"/>
        </w:rPr>
      </w:pPr>
      <w:r>
        <w:drawing>
          <wp:inline distT="0" distB="0" distL="114300" distR="114300">
            <wp:extent cx="6035040" cy="2106930"/>
            <wp:effectExtent l="0" t="0" r="10160" b="127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rcRect l="6494"/>
                    <a:stretch>
                      <a:fillRect/>
                    </a:stretch>
                  </pic:blipFill>
                  <pic:spPr>
                    <a:xfrm>
                      <a:off x="0" y="0"/>
                      <a:ext cx="6035040" cy="2106930"/>
                    </a:xfrm>
                    <a:prstGeom prst="rect">
                      <a:avLst/>
                    </a:prstGeom>
                    <a:noFill/>
                    <a:ln>
                      <a:noFill/>
                    </a:ln>
                  </pic:spPr>
                </pic:pic>
              </a:graphicData>
            </a:graphic>
          </wp:inline>
        </w:drawing>
      </w:r>
    </w:p>
    <w:p>
      <w:pPr>
        <w:rPr>
          <w:rFonts w:hint="default" w:ascii="Times New Roman" w:hAnsi="Times New Roman" w:cs="Times New Roman"/>
          <w:b/>
          <w:bCs/>
          <w:sz w:val="36"/>
          <w:szCs w:val="36"/>
          <w:lang w:val="en-IN"/>
        </w:rPr>
      </w:pPr>
    </w:p>
    <w:p>
      <w:pPr>
        <w:pStyle w:val="3"/>
        <w:keepNext w:val="0"/>
        <w:keepLines w:val="0"/>
        <w:widowControl/>
        <w:suppressLineNumbers w:val="0"/>
        <w:rPr>
          <w:rFonts w:hint="default" w:ascii="Times New Roman" w:hAnsi="Times New Roman" w:cs="Times New Roman"/>
          <w:lang w:val="en-IN"/>
        </w:rPr>
      </w:pPr>
      <w:r>
        <w:rPr>
          <w:rFonts w:hint="default" w:ascii="Times New Roman" w:hAnsi="Times New Roman" w:cs="Times New Roman"/>
          <w:lang w:val="en-IN"/>
        </w:rPr>
        <w:t>Train Features</w:t>
      </w:r>
      <w:r>
        <w:rPr>
          <w:rFonts w:hint="default" w:ascii="Times New Roman" w:hAnsi="Times New Roman" w:cs="Times New Roman"/>
        </w:rPr>
        <w:fldChar w:fldCharType="begin"/>
      </w:r>
      <w:r>
        <w:rPr>
          <w:rFonts w:hint="default" w:ascii="Times New Roman" w:hAnsi="Times New Roman" w:cs="Times New Roman"/>
        </w:rPr>
        <w:instrText xml:space="preserve"> HYPERLINK "https://github.com/udacity/nd009t-c1-intro-to-ml-project-starter/blob/master/report-template.md" \l "summary" </w:instrText>
      </w:r>
      <w:r>
        <w:rPr>
          <w:rFonts w:hint="default" w:ascii="Times New Roman" w:hAnsi="Times New Roman" w:cs="Times New Roman"/>
        </w:rPr>
        <w:fldChar w:fldCharType="separate"/>
      </w:r>
      <w:r>
        <w:rPr>
          <w:rFonts w:hint="default" w:ascii="Times New Roman" w:hAnsi="Times New Roman" w:cs="Times New Roman"/>
        </w:rPr>
        <w:fldChar w:fldCharType="end"/>
      </w:r>
      <w:r>
        <w:rPr>
          <w:rFonts w:hint="default" w:ascii="Times New Roman" w:hAnsi="Times New Roman" w:cs="Times New Roman"/>
          <w:lang w:val="en-IN"/>
        </w:rPr>
        <w:t xml:space="preserve"> and Test features</w:t>
      </w:r>
    </w:p>
    <w:p>
      <w:r>
        <w:drawing>
          <wp:inline distT="0" distB="0" distL="114300" distR="114300">
            <wp:extent cx="5264150" cy="1381125"/>
            <wp:effectExtent l="0" t="0" r="6350" b="3175"/>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4"/>
                    <pic:cNvPicPr>
                      <a:picLocks noChangeAspect="1"/>
                    </pic:cNvPicPr>
                  </pic:nvPicPr>
                  <pic:blipFill>
                    <a:blip r:embed="rId9"/>
                    <a:stretch>
                      <a:fillRect/>
                    </a:stretch>
                  </pic:blipFill>
                  <pic:spPr>
                    <a:xfrm>
                      <a:off x="0" y="0"/>
                      <a:ext cx="5264150" cy="1381125"/>
                    </a:xfrm>
                    <a:prstGeom prst="rect">
                      <a:avLst/>
                    </a:prstGeom>
                    <a:noFill/>
                    <a:ln>
                      <a:noFill/>
                    </a:ln>
                  </pic:spPr>
                </pic:pic>
              </a:graphicData>
            </a:graphic>
          </wp:inline>
        </w:drawing>
      </w:r>
    </w:p>
    <w:p>
      <w:r>
        <w:drawing>
          <wp:inline distT="0" distB="0" distL="114300" distR="114300">
            <wp:extent cx="5264150" cy="1422400"/>
            <wp:effectExtent l="0" t="0" r="6350" b="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5"/>
                    <pic:cNvPicPr>
                      <a:picLocks noChangeAspect="1"/>
                    </pic:cNvPicPr>
                  </pic:nvPicPr>
                  <pic:blipFill>
                    <a:blip r:embed="rId10"/>
                    <a:stretch>
                      <a:fillRect/>
                    </a:stretch>
                  </pic:blipFill>
                  <pic:spPr>
                    <a:xfrm>
                      <a:off x="0" y="0"/>
                      <a:ext cx="5264150" cy="1422400"/>
                    </a:xfrm>
                    <a:prstGeom prst="rect">
                      <a:avLst/>
                    </a:prstGeom>
                    <a:noFill/>
                    <a:ln>
                      <a:noFill/>
                    </a:ln>
                  </pic:spPr>
                </pic:pic>
              </a:graphicData>
            </a:graphic>
          </wp:inline>
        </w:drawing>
      </w:r>
      <w:r>
        <w:drawing>
          <wp:inline distT="0" distB="0" distL="114300" distR="114300">
            <wp:extent cx="5273675" cy="1357630"/>
            <wp:effectExtent l="0" t="0" r="9525" b="1270"/>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6"/>
                    <pic:cNvPicPr>
                      <a:picLocks noChangeAspect="1"/>
                    </pic:cNvPicPr>
                  </pic:nvPicPr>
                  <pic:blipFill>
                    <a:blip r:embed="rId11"/>
                    <a:stretch>
                      <a:fillRect/>
                    </a:stretch>
                  </pic:blipFill>
                  <pic:spPr>
                    <a:xfrm>
                      <a:off x="0" y="0"/>
                      <a:ext cx="5273675" cy="1357630"/>
                    </a:xfrm>
                    <a:prstGeom prst="rect">
                      <a:avLst/>
                    </a:prstGeom>
                    <a:noFill/>
                    <a:ln>
                      <a:noFill/>
                    </a:ln>
                  </pic:spPr>
                </pic:pic>
              </a:graphicData>
            </a:graphic>
          </wp:inline>
        </w:drawing>
      </w:r>
      <w:r>
        <w:drawing>
          <wp:inline distT="0" distB="0" distL="114300" distR="114300">
            <wp:extent cx="5269230" cy="1409065"/>
            <wp:effectExtent l="0" t="0" r="1270" b="635"/>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7"/>
                    <pic:cNvPicPr>
                      <a:picLocks noChangeAspect="1"/>
                    </pic:cNvPicPr>
                  </pic:nvPicPr>
                  <pic:blipFill>
                    <a:blip r:embed="rId12"/>
                    <a:stretch>
                      <a:fillRect/>
                    </a:stretch>
                  </pic:blipFill>
                  <pic:spPr>
                    <a:xfrm>
                      <a:off x="0" y="0"/>
                      <a:ext cx="5269230" cy="1409065"/>
                    </a:xfrm>
                    <a:prstGeom prst="rect">
                      <a:avLst/>
                    </a:prstGeom>
                    <a:noFill/>
                    <a:ln>
                      <a:noFill/>
                    </a:ln>
                  </pic:spPr>
                </pic:pic>
              </a:graphicData>
            </a:graphic>
          </wp:inline>
        </w:drawing>
      </w:r>
    </w:p>
    <w:p/>
    <w:p>
      <w:pPr>
        <w:pStyle w:val="2"/>
        <w:keepNext w:val="0"/>
        <w:keepLines w:val="0"/>
        <w:widowControl/>
        <w:suppressLineNumbers w:val="0"/>
        <w:rPr>
          <w:rFonts w:hint="default" w:ascii="Times New Roman" w:hAnsi="Times New Roman" w:cs="Times New Roman"/>
          <w:sz w:val="36"/>
          <w:szCs w:val="36"/>
        </w:rPr>
      </w:pPr>
      <w:r>
        <w:rPr>
          <w:rFonts w:hint="default" w:ascii="Times New Roman" w:hAnsi="Times New Roman" w:cs="Times New Roman"/>
          <w:sz w:val="36"/>
          <w:szCs w:val="36"/>
        </w:rPr>
        <w:t>Relationship between weekday and each count by working</w:t>
      </w:r>
      <w:r>
        <w:rPr>
          <w:rFonts w:hint="default" w:ascii="Times New Roman" w:hAnsi="Times New Roman" w:cs="Times New Roman"/>
          <w:sz w:val="36"/>
          <w:szCs w:val="36"/>
          <w:lang w:val="en-IN"/>
        </w:rPr>
        <w:t xml:space="preserve"> </w:t>
      </w:r>
      <w:r>
        <w:rPr>
          <w:rFonts w:hint="default" w:ascii="Times New Roman" w:hAnsi="Times New Roman" w:cs="Times New Roman"/>
          <w:sz w:val="36"/>
          <w:szCs w:val="36"/>
        </w:rPr>
        <w:t>day and holiday</w:t>
      </w:r>
    </w:p>
    <w:p>
      <w:pPr>
        <w:pStyle w:val="2"/>
        <w:keepNext w:val="0"/>
        <w:keepLines w:val="0"/>
        <w:widowControl/>
        <w:suppressLineNumbers w:val="0"/>
        <w:rPr>
          <w:rFonts w:hint="default"/>
          <w:b/>
          <w:bCs/>
          <w:sz w:val="36"/>
          <w:szCs w:val="36"/>
          <w:lang w:val="en-IN"/>
        </w:rPr>
      </w:pPr>
      <w:r>
        <w:drawing>
          <wp:inline distT="0" distB="0" distL="114300" distR="114300">
            <wp:extent cx="3886835" cy="1792605"/>
            <wp:effectExtent l="0" t="0" r="12065" b="10795"/>
            <wp:docPr id="1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8"/>
                    <pic:cNvPicPr>
                      <a:picLocks noChangeAspect="1"/>
                    </pic:cNvPicPr>
                  </pic:nvPicPr>
                  <pic:blipFill>
                    <a:blip r:embed="rId13"/>
                    <a:srcRect l="6628" r="3013"/>
                    <a:stretch>
                      <a:fillRect/>
                    </a:stretch>
                  </pic:blipFill>
                  <pic:spPr>
                    <a:xfrm>
                      <a:off x="0" y="0"/>
                      <a:ext cx="3886835" cy="1792605"/>
                    </a:xfrm>
                    <a:prstGeom prst="rect">
                      <a:avLst/>
                    </a:prstGeom>
                    <a:noFill/>
                    <a:ln>
                      <a:noFill/>
                    </a:ln>
                  </pic:spPr>
                </pic:pic>
              </a:graphicData>
            </a:graphic>
          </wp:inline>
        </w:drawing>
      </w:r>
    </w:p>
    <w:p>
      <w:pPr>
        <w:pStyle w:val="3"/>
        <w:keepNext w:val="0"/>
        <w:keepLines w:val="0"/>
        <w:widowControl/>
        <w:suppressLineNumbers w:val="0"/>
      </w:pPr>
      <w:r>
        <w:drawing>
          <wp:inline distT="0" distB="0" distL="114300" distR="114300">
            <wp:extent cx="5263515" cy="1557655"/>
            <wp:effectExtent l="0" t="0" r="6985" b="4445"/>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9"/>
                    <pic:cNvPicPr>
                      <a:picLocks noChangeAspect="1"/>
                    </pic:cNvPicPr>
                  </pic:nvPicPr>
                  <pic:blipFill>
                    <a:blip r:embed="rId14"/>
                    <a:stretch>
                      <a:fillRect/>
                    </a:stretch>
                  </pic:blipFill>
                  <pic:spPr>
                    <a:xfrm>
                      <a:off x="0" y="0"/>
                      <a:ext cx="5263515" cy="1557655"/>
                    </a:xfrm>
                    <a:prstGeom prst="rect">
                      <a:avLst/>
                    </a:prstGeom>
                    <a:noFill/>
                    <a:ln>
                      <a:noFill/>
                    </a:ln>
                  </pic:spPr>
                </pic:pic>
              </a:graphicData>
            </a:graphic>
          </wp:inline>
        </w:drawing>
      </w:r>
    </w:p>
    <w:p>
      <w:pPr>
        <w:pStyle w:val="3"/>
        <w:keepNext w:val="0"/>
        <w:keepLines w:val="0"/>
        <w:widowControl/>
        <w:suppressLineNumbers w:val="0"/>
      </w:pPr>
      <w:r>
        <w:drawing>
          <wp:inline distT="0" distB="0" distL="114300" distR="114300">
            <wp:extent cx="5181600" cy="1897380"/>
            <wp:effectExtent l="0" t="0" r="0" b="762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0"/>
                    <pic:cNvPicPr>
                      <a:picLocks noChangeAspect="1"/>
                    </pic:cNvPicPr>
                  </pic:nvPicPr>
                  <pic:blipFill>
                    <a:blip r:embed="rId15"/>
                    <a:srcRect l="1687"/>
                    <a:stretch>
                      <a:fillRect/>
                    </a:stretch>
                  </pic:blipFill>
                  <pic:spPr>
                    <a:xfrm>
                      <a:off x="0" y="0"/>
                      <a:ext cx="5181600" cy="1897380"/>
                    </a:xfrm>
                    <a:prstGeom prst="rect">
                      <a:avLst/>
                    </a:prstGeom>
                    <a:noFill/>
                    <a:ln>
                      <a:noFill/>
                    </a:ln>
                  </pic:spPr>
                </pic:pic>
              </a:graphicData>
            </a:graphic>
          </wp:inline>
        </w:drawing>
      </w:r>
    </w:p>
    <w:p/>
    <w:p>
      <w:pPr>
        <w:rPr>
          <w:rFonts w:hint="default"/>
          <w:b/>
          <w:bCs/>
          <w:sz w:val="36"/>
          <w:szCs w:val="36"/>
          <w:lang w:val="en-IN"/>
        </w:rPr>
      </w:pPr>
      <w:r>
        <w:rPr>
          <w:rFonts w:hint="default"/>
          <w:b/>
          <w:bCs/>
          <w:sz w:val="36"/>
          <w:szCs w:val="36"/>
          <w:lang w:val="en-IN"/>
        </w:rPr>
        <w:t>Heatmap</w:t>
      </w:r>
    </w:p>
    <w:p>
      <w:pPr>
        <w:rPr>
          <w:rFonts w:hint="default"/>
          <w:b/>
          <w:bCs/>
          <w:sz w:val="36"/>
          <w:szCs w:val="36"/>
          <w:lang w:val="en-IN"/>
        </w:rPr>
      </w:pPr>
    </w:p>
    <w:p>
      <w:pPr>
        <w:rPr>
          <w:rFonts w:hint="default"/>
          <w:b/>
          <w:bCs/>
          <w:sz w:val="36"/>
          <w:szCs w:val="36"/>
          <w:lang w:val="en-IN"/>
        </w:rPr>
      </w:pPr>
      <w:r>
        <w:rPr>
          <w:rFonts w:hint="default"/>
          <w:b/>
          <w:bCs/>
          <w:sz w:val="36"/>
          <w:szCs w:val="36"/>
          <w:lang w:val="en-IN"/>
        </w:rPr>
        <w:drawing>
          <wp:inline distT="0" distB="0" distL="114300" distR="114300">
            <wp:extent cx="5984875" cy="3921760"/>
            <wp:effectExtent l="0" t="0" r="9525" b="2540"/>
            <wp:docPr id="13" name="Picture 13" descr="hea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heatmap"/>
                    <pic:cNvPicPr>
                      <a:picLocks noChangeAspect="1"/>
                    </pic:cNvPicPr>
                  </pic:nvPicPr>
                  <pic:blipFill>
                    <a:blip r:embed="rId16"/>
                    <a:srcRect l="6559" t="8861" r="8802" b="7957"/>
                    <a:stretch>
                      <a:fillRect/>
                    </a:stretch>
                  </pic:blipFill>
                  <pic:spPr>
                    <a:xfrm>
                      <a:off x="0" y="0"/>
                      <a:ext cx="5984875" cy="3921760"/>
                    </a:xfrm>
                    <a:prstGeom prst="rect">
                      <a:avLst/>
                    </a:prstGeom>
                  </pic:spPr>
                </pic:pic>
              </a:graphicData>
            </a:graphic>
          </wp:inline>
        </w:drawing>
      </w:r>
    </w:p>
    <w:p>
      <w:pPr>
        <w:rPr>
          <w:rFonts w:hint="default"/>
          <w:b w:val="0"/>
          <w:bCs w:val="0"/>
          <w:sz w:val="24"/>
          <w:szCs w:val="24"/>
          <w:lang w:val="en-IN"/>
        </w:rPr>
      </w:pPr>
      <w:r>
        <w:rPr>
          <w:rFonts w:hint="default"/>
          <w:b w:val="0"/>
          <w:bCs w:val="0"/>
          <w:sz w:val="24"/>
          <w:szCs w:val="24"/>
          <w:lang w:val="en-IN"/>
        </w:rPr>
        <w:t xml:space="preserve">temp and atemp have high correlation and register and have too. And windspeed and outcomes have low correlation(&lt;=0.1) </w:t>
      </w:r>
    </w:p>
    <w:p>
      <w:r>
        <w:drawing>
          <wp:inline distT="0" distB="0" distL="114300" distR="114300">
            <wp:extent cx="5789930" cy="1911350"/>
            <wp:effectExtent l="0" t="0" r="1270" b="6350"/>
            <wp:docPr id="14"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1"/>
                    <pic:cNvPicPr>
                      <a:picLocks noChangeAspect="1"/>
                    </pic:cNvPicPr>
                  </pic:nvPicPr>
                  <pic:blipFill>
                    <a:blip r:embed="rId17"/>
                    <a:stretch>
                      <a:fillRect/>
                    </a:stretch>
                  </pic:blipFill>
                  <pic:spPr>
                    <a:xfrm>
                      <a:off x="0" y="0"/>
                      <a:ext cx="5789930" cy="1911350"/>
                    </a:xfrm>
                    <a:prstGeom prst="rect">
                      <a:avLst/>
                    </a:prstGeom>
                    <a:noFill/>
                    <a:ln>
                      <a:noFill/>
                    </a:ln>
                  </pic:spPr>
                </pic:pic>
              </a:graphicData>
            </a:graphic>
          </wp:inline>
        </w:drawing>
      </w:r>
    </w:p>
    <w:p/>
    <w:p>
      <w:pPr>
        <w:rPr>
          <w:rFonts w:hint="default"/>
          <w:b/>
          <w:bCs/>
          <w:sz w:val="36"/>
          <w:szCs w:val="36"/>
          <w:lang w:val="en-IN"/>
        </w:rPr>
      </w:pPr>
      <w:r>
        <w:rPr>
          <w:rFonts w:hint="default"/>
          <w:b/>
          <w:bCs/>
          <w:sz w:val="36"/>
          <w:szCs w:val="36"/>
          <w:lang w:val="en-IN"/>
        </w:rPr>
        <w:t>Feature selection</w:t>
      </w:r>
    </w:p>
    <w:p>
      <w:pPr>
        <w:rPr>
          <w:rFonts w:hint="default"/>
          <w:b/>
          <w:bCs/>
          <w:sz w:val="36"/>
          <w:szCs w:val="36"/>
          <w:lang w:val="en-IN"/>
        </w:rPr>
      </w:pPr>
    </w:p>
    <w:p>
      <w:pPr>
        <w:rPr>
          <w:rFonts w:hint="default"/>
          <w:b/>
          <w:bCs/>
          <w:sz w:val="36"/>
          <w:szCs w:val="36"/>
          <w:lang w:val="en-IN"/>
        </w:rPr>
      </w:pPr>
      <w:r>
        <w:rPr>
          <w:rFonts w:hint="default"/>
          <w:b/>
          <w:bCs/>
          <w:sz w:val="36"/>
          <w:szCs w:val="36"/>
          <w:lang w:val="en-IN"/>
        </w:rPr>
        <w:drawing>
          <wp:inline distT="0" distB="0" distL="114300" distR="114300">
            <wp:extent cx="4105910" cy="3756025"/>
            <wp:effectExtent l="0" t="0" r="8890" b="3175"/>
            <wp:docPr id="15" name="Picture 15" descr="Fe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Feature"/>
                    <pic:cNvPicPr>
                      <a:picLocks noChangeAspect="1"/>
                    </pic:cNvPicPr>
                  </pic:nvPicPr>
                  <pic:blipFill>
                    <a:blip r:embed="rId18"/>
                    <a:srcRect l="5643" t="8681" r="7475" b="2050"/>
                    <a:stretch>
                      <a:fillRect/>
                    </a:stretch>
                  </pic:blipFill>
                  <pic:spPr>
                    <a:xfrm>
                      <a:off x="0" y="0"/>
                      <a:ext cx="4105910" cy="3756025"/>
                    </a:xfrm>
                    <a:prstGeom prst="rect">
                      <a:avLst/>
                    </a:prstGeom>
                  </pic:spPr>
                </pic:pic>
              </a:graphicData>
            </a:graphic>
          </wp:inline>
        </w:drawing>
      </w:r>
    </w:p>
    <w:p>
      <w:pPr>
        <w:pStyle w:val="3"/>
        <w:keepNext w:val="0"/>
        <w:keepLines w:val="0"/>
        <w:widowControl/>
        <w:suppressLineNumbers w:val="0"/>
        <w:rPr>
          <w:rFonts w:hint="default" w:ascii="Times New Roman" w:hAnsi="Times New Roman" w:cs="Times New Roman"/>
        </w:rPr>
      </w:pPr>
      <w:r>
        <w:rPr>
          <w:rFonts w:hint="default" w:ascii="Times New Roman" w:hAnsi="Times New Roman" w:cs="Times New Roman"/>
        </w:rPr>
        <w:t>Summary</w:t>
      </w:r>
    </w:p>
    <w:p>
      <w:pPr>
        <w:pStyle w:val="2"/>
        <w:keepNext w:val="0"/>
        <w:keepLines w:val="0"/>
        <w:widowControl/>
        <w:suppressLineNumbers w:val="0"/>
        <w:rPr>
          <w:rFonts w:hint="default" w:ascii="Times New Roman" w:hAnsi="Times New Roman" w:cs="Times New Roman"/>
          <w:b w:val="0"/>
          <w:bCs w:val="0"/>
          <w:sz w:val="24"/>
          <w:szCs w:val="24"/>
          <w:lang w:val="en-IN"/>
        </w:rPr>
      </w:pPr>
      <w:r>
        <w:rPr>
          <w:rFonts w:hint="default" w:ascii="Times New Roman" w:hAnsi="Times New Roman" w:cs="Times New Roman"/>
          <w:b w:val="0"/>
          <w:bCs w:val="0"/>
          <w:sz w:val="24"/>
          <w:szCs w:val="24"/>
          <w:lang w:val="en-IN"/>
        </w:rPr>
        <w:t>In this project we applied various machine learning algorithms to predict the number of member leases, the number of temporary leases and the total number of leases through the feature values and using TabularPredictor from AutoGluon library to predict the above mentioned problem then using feature selections and hyperparameters we tried to improve our model performance. And after using various techniques we successfully achieved an accuracy score of 35.071134. On participating in the kaggle competition “</w:t>
      </w:r>
      <w:r>
        <w:rPr>
          <w:rFonts w:hint="default" w:ascii="Times New Roman" w:hAnsi="Times New Roman" w:cs="Times New Roman"/>
          <w:b w:val="0"/>
          <w:bCs w:val="0"/>
          <w:sz w:val="24"/>
          <w:szCs w:val="24"/>
        </w:rPr>
        <w:t>Bike Sharing Demand</w:t>
      </w:r>
      <w:r>
        <w:rPr>
          <w:rFonts w:hint="default" w:ascii="Times New Roman" w:hAnsi="Times New Roman" w:cs="Times New Roman"/>
          <w:b w:val="0"/>
          <w:bCs w:val="0"/>
          <w:sz w:val="24"/>
          <w:szCs w:val="24"/>
          <w:lang w:val="en-IN"/>
        </w:rPr>
        <w:t xml:space="preserve">”. The best kaggle score achieved till now is </w:t>
      </w:r>
      <w:r>
        <w:rPr>
          <w:rFonts w:hint="default" w:ascii="Times New Roman" w:hAnsi="Times New Roman" w:eastAsia="SimSun" w:cs="Times New Roman"/>
          <w:sz w:val="24"/>
          <w:szCs w:val="24"/>
        </w:rPr>
        <w:t>0.45939</w:t>
      </w:r>
      <w:r>
        <w:rPr>
          <w:rFonts w:hint="default" w:ascii="Times New Roman" w:hAnsi="Times New Roman" w:cs="Times New Roman"/>
          <w:sz w:val="24"/>
          <w:szCs w:val="24"/>
          <w:lang w:val="en-IN"/>
        </w:rPr>
        <w:t>.</w:t>
      </w:r>
    </w:p>
    <w:p>
      <w:pPr>
        <w:rPr>
          <w:rFonts w:hint="default" w:ascii="Times New Roman" w:hAnsi="Times New Roman" w:cs="Times New Roman"/>
        </w:rPr>
      </w:pP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92E1CAF"/>
    <w:multiLevelType w:val="multilevel"/>
    <w:tmpl w:val="C92E1CAF"/>
    <w:lvl w:ilvl="0" w:tentative="0">
      <w:start w:val="1"/>
      <w:numFmt w:val="decimal"/>
      <w:pStyle w:val="249"/>
      <w:lvlText w:val="Fig. %1."/>
      <w:lvlJc w:val="left"/>
      <w:pPr>
        <w:ind w:left="360" w:hanging="360"/>
      </w:pPr>
      <w:rPr>
        <w:rFonts w:hint="default" w:ascii="Times New Roman" w:hAnsi="Times New Roman" w:cs="Times New Roman"/>
        <w:b w:val="0"/>
        <w:bCs w:val="0"/>
        <w:i w:val="0"/>
        <w:iCs w:val="0"/>
        <w:color w:val="auto"/>
        <w:sz w:val="16"/>
        <w:szCs w:val="16"/>
      </w:rPr>
    </w:lvl>
    <w:lvl w:ilvl="1" w:tentative="0">
      <w:start w:val="1"/>
      <w:numFmt w:val="lowerLetter"/>
      <w:lvlText w:val="%2."/>
      <w:lvlJc w:val="left"/>
      <w:pPr>
        <w:tabs>
          <w:tab w:val="left" w:pos="1440"/>
        </w:tabs>
        <w:ind w:left="1440" w:hanging="360"/>
      </w:pPr>
      <w:rPr>
        <w:rFonts w:cs="Times New Roman"/>
      </w:rPr>
    </w:lvl>
    <w:lvl w:ilvl="2" w:tentative="0">
      <w:start w:val="1"/>
      <w:numFmt w:val="lowerRoman"/>
      <w:lvlText w:val="%3."/>
      <w:lvlJc w:val="right"/>
      <w:pPr>
        <w:tabs>
          <w:tab w:val="left" w:pos="2160"/>
        </w:tabs>
        <w:ind w:left="2160" w:hanging="180"/>
      </w:pPr>
      <w:rPr>
        <w:rFonts w:cs="Times New Roman"/>
      </w:rPr>
    </w:lvl>
    <w:lvl w:ilvl="3" w:tentative="0">
      <w:start w:val="1"/>
      <w:numFmt w:val="decimal"/>
      <w:lvlText w:val="%4."/>
      <w:lvlJc w:val="left"/>
      <w:pPr>
        <w:tabs>
          <w:tab w:val="left" w:pos="2880"/>
        </w:tabs>
        <w:ind w:left="2880" w:hanging="360"/>
      </w:pPr>
      <w:rPr>
        <w:rFonts w:cs="Times New Roman"/>
      </w:rPr>
    </w:lvl>
    <w:lvl w:ilvl="4" w:tentative="0">
      <w:start w:val="1"/>
      <w:numFmt w:val="lowerLetter"/>
      <w:lvlText w:val="%5."/>
      <w:lvlJc w:val="left"/>
      <w:pPr>
        <w:tabs>
          <w:tab w:val="left" w:pos="3600"/>
        </w:tabs>
        <w:ind w:left="3600" w:hanging="360"/>
      </w:pPr>
      <w:rPr>
        <w:rFonts w:cs="Times New Roman"/>
      </w:rPr>
    </w:lvl>
    <w:lvl w:ilvl="5" w:tentative="0">
      <w:start w:val="1"/>
      <w:numFmt w:val="lowerRoman"/>
      <w:lvlText w:val="%6."/>
      <w:lvlJc w:val="right"/>
      <w:pPr>
        <w:tabs>
          <w:tab w:val="left" w:pos="4320"/>
        </w:tabs>
        <w:ind w:left="4320" w:hanging="180"/>
      </w:pPr>
      <w:rPr>
        <w:rFonts w:cs="Times New Roman"/>
      </w:rPr>
    </w:lvl>
    <w:lvl w:ilvl="6" w:tentative="0">
      <w:start w:val="1"/>
      <w:numFmt w:val="decimal"/>
      <w:lvlText w:val="%7."/>
      <w:lvlJc w:val="left"/>
      <w:pPr>
        <w:tabs>
          <w:tab w:val="left" w:pos="5040"/>
        </w:tabs>
        <w:ind w:left="5040" w:hanging="360"/>
      </w:pPr>
      <w:rPr>
        <w:rFonts w:cs="Times New Roman"/>
      </w:rPr>
    </w:lvl>
    <w:lvl w:ilvl="7" w:tentative="0">
      <w:start w:val="1"/>
      <w:numFmt w:val="lowerLetter"/>
      <w:lvlText w:val="%8."/>
      <w:lvlJc w:val="left"/>
      <w:pPr>
        <w:tabs>
          <w:tab w:val="left" w:pos="5760"/>
        </w:tabs>
        <w:ind w:left="5760" w:hanging="360"/>
      </w:pPr>
      <w:rPr>
        <w:rFonts w:cs="Times New Roman"/>
      </w:rPr>
    </w:lvl>
    <w:lvl w:ilvl="8" w:tentative="0">
      <w:start w:val="1"/>
      <w:numFmt w:val="lowerRoman"/>
      <w:lvlText w:val="%9."/>
      <w:lvlJc w:val="right"/>
      <w:pPr>
        <w:tabs>
          <w:tab w:val="left" w:pos="6480"/>
        </w:tabs>
        <w:ind w:left="6480" w:hanging="180"/>
      </w:pPr>
      <w:rPr>
        <w:rFonts w:cs="Times New Roman"/>
      </w:rPr>
    </w:lvl>
  </w:abstractNum>
  <w:abstractNum w:abstractNumId="1">
    <w:nsid w:val="FFFFFF7C"/>
    <w:multiLevelType w:val="singleLevel"/>
    <w:tmpl w:val="FFFFFF7C"/>
    <w:lvl w:ilvl="0" w:tentative="0">
      <w:start w:val="1"/>
      <w:numFmt w:val="decimal"/>
      <w:pStyle w:val="82"/>
      <w:lvlText w:val="%1."/>
      <w:lvlJc w:val="left"/>
      <w:pPr>
        <w:tabs>
          <w:tab w:val="left" w:pos="2040"/>
        </w:tabs>
        <w:ind w:left="2040" w:leftChars="800" w:hanging="360" w:hangingChars="200"/>
      </w:pPr>
    </w:lvl>
  </w:abstractNum>
  <w:abstractNum w:abstractNumId="2">
    <w:nsid w:val="FFFFFF7D"/>
    <w:multiLevelType w:val="singleLevel"/>
    <w:tmpl w:val="FFFFFF7D"/>
    <w:lvl w:ilvl="0" w:tentative="0">
      <w:start w:val="1"/>
      <w:numFmt w:val="decimal"/>
      <w:pStyle w:val="81"/>
      <w:lvlText w:val="%1."/>
      <w:lvlJc w:val="left"/>
      <w:pPr>
        <w:tabs>
          <w:tab w:val="left" w:pos="1620"/>
        </w:tabs>
        <w:ind w:left="1620" w:leftChars="600" w:hanging="360" w:hangingChars="200"/>
      </w:pPr>
    </w:lvl>
  </w:abstractNum>
  <w:abstractNum w:abstractNumId="3">
    <w:nsid w:val="FFFFFF7E"/>
    <w:multiLevelType w:val="singleLevel"/>
    <w:tmpl w:val="FFFFFF7E"/>
    <w:lvl w:ilvl="0" w:tentative="0">
      <w:start w:val="1"/>
      <w:numFmt w:val="decimal"/>
      <w:pStyle w:val="80"/>
      <w:lvlText w:val="%1."/>
      <w:lvlJc w:val="left"/>
      <w:pPr>
        <w:tabs>
          <w:tab w:val="left" w:pos="1200"/>
        </w:tabs>
        <w:ind w:left="1200" w:leftChars="400" w:hanging="360" w:hangingChars="200"/>
      </w:pPr>
    </w:lvl>
  </w:abstractNum>
  <w:abstractNum w:abstractNumId="4">
    <w:nsid w:val="FFFFFF7F"/>
    <w:multiLevelType w:val="singleLevel"/>
    <w:tmpl w:val="FFFFFF7F"/>
    <w:lvl w:ilvl="0" w:tentative="0">
      <w:start w:val="1"/>
      <w:numFmt w:val="decimal"/>
      <w:pStyle w:val="79"/>
      <w:lvlText w:val="%1."/>
      <w:lvlJc w:val="left"/>
      <w:pPr>
        <w:tabs>
          <w:tab w:val="left" w:pos="780"/>
        </w:tabs>
        <w:ind w:left="780" w:leftChars="200" w:hanging="360" w:hangingChars="200"/>
      </w:pPr>
    </w:lvl>
  </w:abstractNum>
  <w:abstractNum w:abstractNumId="5">
    <w:nsid w:val="FFFFFF80"/>
    <w:multiLevelType w:val="singleLevel"/>
    <w:tmpl w:val="FFFFFF80"/>
    <w:lvl w:ilvl="0" w:tentative="0">
      <w:start w:val="1"/>
      <w:numFmt w:val="bullet"/>
      <w:pStyle w:val="72"/>
      <w:lvlText w:val=""/>
      <w:lvlJc w:val="left"/>
      <w:pPr>
        <w:tabs>
          <w:tab w:val="left" w:pos="2040"/>
        </w:tabs>
        <w:ind w:left="2040" w:leftChars="800" w:hanging="360" w:hangingChars="200"/>
      </w:pPr>
      <w:rPr>
        <w:rFonts w:hint="default" w:ascii="Wingdings" w:hAnsi="Wingdings"/>
      </w:rPr>
    </w:lvl>
  </w:abstractNum>
  <w:abstractNum w:abstractNumId="6">
    <w:nsid w:val="FFFFFF81"/>
    <w:multiLevelType w:val="singleLevel"/>
    <w:tmpl w:val="FFFFFF81"/>
    <w:lvl w:ilvl="0" w:tentative="0">
      <w:start w:val="1"/>
      <w:numFmt w:val="bullet"/>
      <w:pStyle w:val="71"/>
      <w:lvlText w:val=""/>
      <w:lvlJc w:val="left"/>
      <w:pPr>
        <w:tabs>
          <w:tab w:val="left" w:pos="1620"/>
        </w:tabs>
        <w:ind w:left="1620" w:leftChars="600" w:hanging="360" w:hangingChars="200"/>
      </w:pPr>
      <w:rPr>
        <w:rFonts w:hint="default" w:ascii="Wingdings" w:hAnsi="Wingdings"/>
      </w:rPr>
    </w:lvl>
  </w:abstractNum>
  <w:abstractNum w:abstractNumId="7">
    <w:nsid w:val="FFFFFF82"/>
    <w:multiLevelType w:val="singleLevel"/>
    <w:tmpl w:val="FFFFFF82"/>
    <w:lvl w:ilvl="0" w:tentative="0">
      <w:start w:val="1"/>
      <w:numFmt w:val="bullet"/>
      <w:pStyle w:val="70"/>
      <w:lvlText w:val=""/>
      <w:lvlJc w:val="left"/>
      <w:pPr>
        <w:tabs>
          <w:tab w:val="left" w:pos="1200"/>
        </w:tabs>
        <w:ind w:left="1200" w:leftChars="400" w:hanging="360" w:hangingChars="200"/>
      </w:pPr>
      <w:rPr>
        <w:rFonts w:hint="default" w:ascii="Wingdings" w:hAnsi="Wingdings"/>
      </w:rPr>
    </w:lvl>
  </w:abstractNum>
  <w:abstractNum w:abstractNumId="8">
    <w:nsid w:val="FFFFFF83"/>
    <w:multiLevelType w:val="singleLevel"/>
    <w:tmpl w:val="FFFFFF83"/>
    <w:lvl w:ilvl="0" w:tentative="0">
      <w:start w:val="1"/>
      <w:numFmt w:val="bullet"/>
      <w:pStyle w:val="69"/>
      <w:lvlText w:val=""/>
      <w:lvlJc w:val="left"/>
      <w:pPr>
        <w:tabs>
          <w:tab w:val="left" w:pos="780"/>
        </w:tabs>
        <w:ind w:left="780" w:leftChars="200" w:hanging="360" w:hangingChars="200"/>
      </w:pPr>
      <w:rPr>
        <w:rFonts w:hint="default" w:ascii="Wingdings" w:hAnsi="Wingdings"/>
      </w:rPr>
    </w:lvl>
  </w:abstractNum>
  <w:abstractNum w:abstractNumId="9">
    <w:nsid w:val="FFFFFF88"/>
    <w:multiLevelType w:val="singleLevel"/>
    <w:tmpl w:val="FFFFFF88"/>
    <w:lvl w:ilvl="0" w:tentative="0">
      <w:start w:val="1"/>
      <w:numFmt w:val="decimal"/>
      <w:pStyle w:val="78"/>
      <w:lvlText w:val="%1."/>
      <w:lvlJc w:val="left"/>
      <w:pPr>
        <w:tabs>
          <w:tab w:val="left" w:pos="360"/>
        </w:tabs>
        <w:ind w:left="360" w:hanging="360" w:hangingChars="200"/>
      </w:pPr>
    </w:lvl>
  </w:abstractNum>
  <w:abstractNum w:abstractNumId="10">
    <w:nsid w:val="FFFFFF89"/>
    <w:multiLevelType w:val="singleLevel"/>
    <w:tmpl w:val="FFFFFF89"/>
    <w:lvl w:ilvl="0" w:tentative="0">
      <w:start w:val="1"/>
      <w:numFmt w:val="bullet"/>
      <w:pStyle w:val="68"/>
      <w:lvlText w:val=""/>
      <w:lvlJc w:val="left"/>
      <w:pPr>
        <w:tabs>
          <w:tab w:val="left" w:pos="360"/>
        </w:tabs>
        <w:ind w:left="360" w:hanging="360" w:hangingChars="200"/>
      </w:pPr>
      <w:rPr>
        <w:rFonts w:hint="default" w:ascii="Wingdings" w:hAnsi="Wingdings"/>
      </w:rPr>
    </w:lvl>
  </w:abstractNum>
  <w:abstractNum w:abstractNumId="11">
    <w:nsid w:val="5490D67C"/>
    <w:multiLevelType w:val="singleLevel"/>
    <w:tmpl w:val="5490D67C"/>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isplayBackgroundShape w:val="1"/>
  <w:embedSystemFonts/>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rawingGridVerticalSpacing w:val="156"/>
  <w:displayHorizontalDrawingGridEvery w:val="1"/>
  <w:displayVerticalDrawingGridEvery w:val="1"/>
  <w:noPunctuationKerning w:val="1"/>
  <w:characterSpacingControl w:val="doNotCompress"/>
  <w:compat>
    <w:spaceForUL/>
    <w:doNotLeaveBackslashAlone/>
    <w:ulTrailSpace/>
    <w:doNotExpandShiftReturn/>
    <w:footnoteLayoutLikeWW8/>
    <w:forgetLastTabAlignment/>
    <w:adjustLineHeightInTable/>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doNotVertAlignCellWithSp/>
    <w:doNotBreakConstrainedForcedTable/>
    <w:doNotVertAlignInTxbx/>
    <w:useAnsiKerningPairs/>
    <w:cachedColBalan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F91764"/>
    <w:rsid w:val="00050A31"/>
    <w:rsid w:val="000716D2"/>
    <w:rsid w:val="00071AAB"/>
    <w:rsid w:val="000B76C4"/>
    <w:rsid w:val="000C5610"/>
    <w:rsid w:val="000E6552"/>
    <w:rsid w:val="000F3A4F"/>
    <w:rsid w:val="000F59AC"/>
    <w:rsid w:val="001364FE"/>
    <w:rsid w:val="001368DD"/>
    <w:rsid w:val="00147DB3"/>
    <w:rsid w:val="001518A5"/>
    <w:rsid w:val="00170095"/>
    <w:rsid w:val="00170E4F"/>
    <w:rsid w:val="001743F4"/>
    <w:rsid w:val="00187C33"/>
    <w:rsid w:val="001936B7"/>
    <w:rsid w:val="00196AB1"/>
    <w:rsid w:val="00201333"/>
    <w:rsid w:val="00210FA7"/>
    <w:rsid w:val="00216417"/>
    <w:rsid w:val="0026631D"/>
    <w:rsid w:val="002C2F53"/>
    <w:rsid w:val="0033518C"/>
    <w:rsid w:val="003437C2"/>
    <w:rsid w:val="00377186"/>
    <w:rsid w:val="003A1C03"/>
    <w:rsid w:val="00414627"/>
    <w:rsid w:val="00425D63"/>
    <w:rsid w:val="004643D8"/>
    <w:rsid w:val="00497C24"/>
    <w:rsid w:val="004C7BA5"/>
    <w:rsid w:val="004E7628"/>
    <w:rsid w:val="004F48F2"/>
    <w:rsid w:val="005149B1"/>
    <w:rsid w:val="005647F2"/>
    <w:rsid w:val="005662D1"/>
    <w:rsid w:val="00573A09"/>
    <w:rsid w:val="005A4526"/>
    <w:rsid w:val="005C1B16"/>
    <w:rsid w:val="005E53D0"/>
    <w:rsid w:val="006002EB"/>
    <w:rsid w:val="006128EF"/>
    <w:rsid w:val="006264B4"/>
    <w:rsid w:val="00643033"/>
    <w:rsid w:val="00644CC3"/>
    <w:rsid w:val="00661468"/>
    <w:rsid w:val="006649F0"/>
    <w:rsid w:val="0067245D"/>
    <w:rsid w:val="0068470E"/>
    <w:rsid w:val="00695DCD"/>
    <w:rsid w:val="006A05CC"/>
    <w:rsid w:val="006A35A7"/>
    <w:rsid w:val="007152D7"/>
    <w:rsid w:val="00746C14"/>
    <w:rsid w:val="007C2C59"/>
    <w:rsid w:val="00801F23"/>
    <w:rsid w:val="00837632"/>
    <w:rsid w:val="0085640F"/>
    <w:rsid w:val="008567AA"/>
    <w:rsid w:val="00892712"/>
    <w:rsid w:val="008A680A"/>
    <w:rsid w:val="008B0BB0"/>
    <w:rsid w:val="008E6C4B"/>
    <w:rsid w:val="008F18C0"/>
    <w:rsid w:val="00907648"/>
    <w:rsid w:val="00930FDE"/>
    <w:rsid w:val="00984C93"/>
    <w:rsid w:val="00987CE1"/>
    <w:rsid w:val="0099405C"/>
    <w:rsid w:val="009C600F"/>
    <w:rsid w:val="009D3723"/>
    <w:rsid w:val="009E04F2"/>
    <w:rsid w:val="00A03B7B"/>
    <w:rsid w:val="00A200C9"/>
    <w:rsid w:val="00A250D5"/>
    <w:rsid w:val="00A32F56"/>
    <w:rsid w:val="00A36028"/>
    <w:rsid w:val="00A91424"/>
    <w:rsid w:val="00AA2C77"/>
    <w:rsid w:val="00AC3FB9"/>
    <w:rsid w:val="00AC702A"/>
    <w:rsid w:val="00AD226F"/>
    <w:rsid w:val="00B13A52"/>
    <w:rsid w:val="00B24CF4"/>
    <w:rsid w:val="00B26993"/>
    <w:rsid w:val="00B4570C"/>
    <w:rsid w:val="00B5208C"/>
    <w:rsid w:val="00B74876"/>
    <w:rsid w:val="00BB7C2B"/>
    <w:rsid w:val="00BC1664"/>
    <w:rsid w:val="00BC2546"/>
    <w:rsid w:val="00C05085"/>
    <w:rsid w:val="00C1593D"/>
    <w:rsid w:val="00C56C7E"/>
    <w:rsid w:val="00C776A4"/>
    <w:rsid w:val="00CA2C6C"/>
    <w:rsid w:val="00CC0600"/>
    <w:rsid w:val="00CC78AC"/>
    <w:rsid w:val="00CF7953"/>
    <w:rsid w:val="00D07232"/>
    <w:rsid w:val="00D10245"/>
    <w:rsid w:val="00D21BDD"/>
    <w:rsid w:val="00D65F07"/>
    <w:rsid w:val="00D92BB7"/>
    <w:rsid w:val="00DC76D2"/>
    <w:rsid w:val="00DD30ED"/>
    <w:rsid w:val="00DE6603"/>
    <w:rsid w:val="00E64C21"/>
    <w:rsid w:val="00EC24C6"/>
    <w:rsid w:val="00EF2933"/>
    <w:rsid w:val="00F05146"/>
    <w:rsid w:val="00F1115D"/>
    <w:rsid w:val="00F3513C"/>
    <w:rsid w:val="00F465C5"/>
    <w:rsid w:val="00F5180D"/>
    <w:rsid w:val="00F51B21"/>
    <w:rsid w:val="00F51D87"/>
    <w:rsid w:val="00F8455C"/>
    <w:rsid w:val="20E313A9"/>
    <w:rsid w:val="40BF7968"/>
    <w:rsid w:val="49F91764"/>
    <w:rsid w:val="7730363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qFormat="1"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qFormat="1" w:unhideWhenUsed="0" w:uiPriority="65" w:semiHidden="0" w:name="Medium List 1"/>
    <w:lsdException w:unhideWhenUsed="0" w:uiPriority="66" w:semiHidden="0" w:name="Medium List 2"/>
    <w:lsdException w:unhideWhenUsed="0" w:uiPriority="67" w:semiHidden="0" w:name="Medium Grid 1"/>
    <w:lsdException w:qFormat="1"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qFormat="1"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qFormat="1" w:unhideWhenUsed="0" w:uiPriority="68" w:semiHidden="0" w:name="Medium Grid 2 Accent 2"/>
    <w:lsdException w:qFormat="1" w:unhideWhenUsed="0" w:uiPriority="69" w:semiHidden="0" w:name="Medium Grid 3 Accent 2"/>
    <w:lsdException w:qFormat="1"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qFormat="1"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qFormat="1"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qFormat="1"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qFormat="1" w:unhideWhenUsed="0" w:uiPriority="69" w:semiHidden="0" w:name="Medium Grid 3 Accent 4"/>
    <w:lsdException w:unhideWhenUsed="0" w:uiPriority="70" w:semiHidden="0" w:name="Dark List Accent 4"/>
    <w:lsdException w:qFormat="1"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qFormat="1"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qFormat="1" w:unhideWhenUsed="0" w:uiPriority="68" w:semiHidden="0" w:name="Medium Grid 2 Accent 5"/>
    <w:lsdException w:qFormat="1" w:unhideWhenUsed="0" w:uiPriority="69" w:semiHidden="0" w:name="Medium Grid 3 Accent 5"/>
    <w:lsdException w:unhideWhenUsed="0" w:uiPriority="70" w:semiHidden="0" w:name="Dark List Accent 5"/>
    <w:lsdException w:qFormat="1"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qFormat="1"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qFormat="1" w:unhideWhenUsed="0" w:uiPriority="69" w:semiHidden="0" w:name="Medium Grid 3 Accent 6"/>
    <w:lsdException w:qFormat="1"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next w:val="1"/>
    <w:qFormat/>
    <w:uiPriority w:val="0"/>
    <w:pPr>
      <w:spacing w:before="0" w:beforeAutospacing="1" w:after="0" w:afterAutospacing="1"/>
      <w:jc w:val="left"/>
    </w:pPr>
    <w:rPr>
      <w:rFonts w:hint="eastAsia" w:ascii="SimSun" w:hAnsi="SimSun" w:eastAsia="SimSun" w:cs="SimSun"/>
      <w:b/>
      <w:bCs/>
      <w:kern w:val="44"/>
      <w:sz w:val="48"/>
      <w:szCs w:val="48"/>
      <w:lang w:val="en-US" w:eastAsia="zh-CN" w:bidi="ar"/>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paragraph" w:styleId="5">
    <w:name w:val="heading 4"/>
    <w:next w:val="1"/>
    <w:semiHidden/>
    <w:unhideWhenUsed/>
    <w:qFormat/>
    <w:uiPriority w:val="0"/>
    <w:pPr>
      <w:spacing w:before="0" w:beforeAutospacing="1" w:after="0" w:afterAutospacing="1"/>
      <w:jc w:val="left"/>
    </w:pPr>
    <w:rPr>
      <w:rFonts w:hint="eastAsia" w:ascii="SimSun" w:hAnsi="SimSun" w:eastAsia="SimSun" w:cs="SimSun"/>
      <w:b/>
      <w:bCs/>
      <w:kern w:val="0"/>
      <w:sz w:val="24"/>
      <w:szCs w:val="24"/>
      <w:lang w:val="en-US" w:eastAsia="zh-CN" w:bidi="ar"/>
    </w:rPr>
  </w:style>
  <w:style w:type="paragraph" w:styleId="6">
    <w:name w:val="heading 5"/>
    <w:basedOn w:val="1"/>
    <w:next w:val="1"/>
    <w:semiHidden/>
    <w:unhideWhenUsed/>
    <w:qFormat/>
    <w:uiPriority w:val="0"/>
    <w:pPr>
      <w:keepNext/>
      <w:keepLines/>
      <w:spacing w:before="280" w:after="290" w:line="376" w:lineRule="auto"/>
      <w:outlineLvl w:val="4"/>
    </w:pPr>
    <w:rPr>
      <w:b/>
      <w:bCs/>
      <w:sz w:val="28"/>
      <w:szCs w:val="28"/>
    </w:rPr>
  </w:style>
  <w:style w:type="paragraph" w:styleId="7">
    <w:name w:val="heading 6"/>
    <w:basedOn w:val="1"/>
    <w:next w:val="1"/>
    <w:semiHidden/>
    <w:unhideWhenUsed/>
    <w:qFormat/>
    <w:uiPriority w:val="0"/>
    <w:pPr>
      <w:keepNext/>
      <w:keepLines/>
      <w:spacing w:before="240" w:after="64" w:line="320" w:lineRule="auto"/>
      <w:outlineLvl w:val="5"/>
    </w:pPr>
    <w:rPr>
      <w:b/>
      <w:bCs/>
      <w:sz w:val="24"/>
      <w:szCs w:val="24"/>
    </w:rPr>
  </w:style>
  <w:style w:type="paragraph" w:styleId="8">
    <w:name w:val="heading 7"/>
    <w:basedOn w:val="1"/>
    <w:next w:val="1"/>
    <w:semiHidden/>
    <w:unhideWhenUsed/>
    <w:qFormat/>
    <w:uiPriority w:val="0"/>
    <w:pPr>
      <w:keepNext/>
      <w:keepLines/>
      <w:spacing w:before="240" w:after="64" w:line="320" w:lineRule="auto"/>
      <w:outlineLvl w:val="6"/>
    </w:pPr>
    <w:rPr>
      <w:b/>
      <w:bCs/>
      <w:sz w:val="24"/>
      <w:szCs w:val="24"/>
    </w:rPr>
  </w:style>
  <w:style w:type="paragraph" w:styleId="9">
    <w:name w:val="heading 8"/>
    <w:basedOn w:val="1"/>
    <w:next w:val="1"/>
    <w:semiHidden/>
    <w:unhideWhenUsed/>
    <w:qFormat/>
    <w:uiPriority w:val="0"/>
    <w:pPr>
      <w:keepNext/>
      <w:keepLines/>
      <w:spacing w:before="240" w:after="64" w:line="320" w:lineRule="auto"/>
      <w:outlineLvl w:val="7"/>
    </w:pPr>
    <w:rPr>
      <w:sz w:val="24"/>
      <w:szCs w:val="24"/>
    </w:rPr>
  </w:style>
  <w:style w:type="paragraph" w:styleId="10">
    <w:name w:val="heading 9"/>
    <w:basedOn w:val="1"/>
    <w:next w:val="1"/>
    <w:semiHidden/>
    <w:unhideWhenUsed/>
    <w:qFormat/>
    <w:uiPriority w:val="0"/>
    <w:pPr>
      <w:keepNext/>
      <w:keepLines/>
      <w:spacing w:before="240" w:after="64" w:line="320" w:lineRule="auto"/>
      <w:outlineLvl w:val="8"/>
    </w:pPr>
    <w:rPr>
      <w:szCs w:val="21"/>
    </w:rPr>
  </w:style>
  <w:style w:type="character" w:default="1" w:styleId="11">
    <w:name w:val="Default Paragraph Font"/>
    <w:semiHidden/>
    <w:uiPriority w:val="0"/>
  </w:style>
  <w:style w:type="table" w:default="1" w:styleId="12">
    <w:name w:val="Normal Table"/>
    <w:semiHidden/>
    <w:uiPriority w:val="0"/>
    <w:tblPr>
      <w:tblCellMar>
        <w:top w:w="0" w:type="dxa"/>
        <w:left w:w="108" w:type="dxa"/>
        <w:bottom w:w="0" w:type="dxa"/>
        <w:right w:w="108" w:type="dxa"/>
      </w:tblCellMar>
    </w:tblPr>
  </w:style>
  <w:style w:type="paragraph" w:styleId="13">
    <w:name w:val="Balloon Text"/>
    <w:basedOn w:val="1"/>
    <w:uiPriority w:val="0"/>
    <w:rPr>
      <w:sz w:val="16"/>
      <w:szCs w:val="16"/>
    </w:rPr>
  </w:style>
  <w:style w:type="paragraph" w:styleId="14">
    <w:name w:val="Block Text"/>
    <w:basedOn w:val="1"/>
    <w:uiPriority w:val="0"/>
    <w:pPr>
      <w:spacing w:after="120"/>
      <w:ind w:left="1440" w:leftChars="700" w:right="1440" w:rightChars="700"/>
    </w:pPr>
  </w:style>
  <w:style w:type="paragraph" w:styleId="15">
    <w:name w:val="Body Text"/>
    <w:basedOn w:val="1"/>
    <w:uiPriority w:val="0"/>
    <w:pPr>
      <w:spacing w:after="120"/>
    </w:pPr>
  </w:style>
  <w:style w:type="paragraph" w:styleId="16">
    <w:name w:val="Body Text 2"/>
    <w:basedOn w:val="1"/>
    <w:uiPriority w:val="0"/>
    <w:pPr>
      <w:spacing w:after="120" w:line="480" w:lineRule="auto"/>
    </w:pPr>
  </w:style>
  <w:style w:type="paragraph" w:styleId="17">
    <w:name w:val="Body Text 3"/>
    <w:basedOn w:val="1"/>
    <w:uiPriority w:val="0"/>
    <w:pPr>
      <w:spacing w:after="120"/>
    </w:pPr>
    <w:rPr>
      <w:sz w:val="16"/>
      <w:szCs w:val="16"/>
    </w:rPr>
  </w:style>
  <w:style w:type="paragraph" w:styleId="18">
    <w:name w:val="Body Text First Indent"/>
    <w:basedOn w:val="15"/>
    <w:uiPriority w:val="0"/>
    <w:pPr>
      <w:ind w:firstLine="420" w:firstLineChars="100"/>
    </w:pPr>
  </w:style>
  <w:style w:type="paragraph" w:styleId="19">
    <w:name w:val="Body Text Indent"/>
    <w:basedOn w:val="1"/>
    <w:uiPriority w:val="0"/>
    <w:pPr>
      <w:spacing w:after="120"/>
      <w:ind w:left="420" w:leftChars="200"/>
    </w:pPr>
  </w:style>
  <w:style w:type="paragraph" w:styleId="20">
    <w:name w:val="Body Text First Indent 2"/>
    <w:basedOn w:val="19"/>
    <w:uiPriority w:val="0"/>
    <w:pPr>
      <w:ind w:firstLine="420" w:firstLineChars="200"/>
    </w:pPr>
  </w:style>
  <w:style w:type="paragraph" w:styleId="21">
    <w:name w:val="Body Text Indent 2"/>
    <w:basedOn w:val="1"/>
    <w:uiPriority w:val="0"/>
    <w:pPr>
      <w:spacing w:after="120" w:line="480" w:lineRule="auto"/>
      <w:ind w:left="420" w:leftChars="200"/>
    </w:pPr>
  </w:style>
  <w:style w:type="paragraph" w:styleId="22">
    <w:name w:val="Body Text Indent 3"/>
    <w:basedOn w:val="1"/>
    <w:uiPriority w:val="0"/>
    <w:pPr>
      <w:spacing w:after="120"/>
      <w:ind w:left="420" w:leftChars="200"/>
    </w:pPr>
    <w:rPr>
      <w:sz w:val="16"/>
      <w:szCs w:val="16"/>
    </w:rPr>
  </w:style>
  <w:style w:type="paragraph" w:styleId="23">
    <w:name w:val="caption"/>
    <w:basedOn w:val="1"/>
    <w:next w:val="1"/>
    <w:semiHidden/>
    <w:unhideWhenUsed/>
    <w:qFormat/>
    <w:uiPriority w:val="0"/>
    <w:rPr>
      <w:rFonts w:ascii="Arial" w:hAnsi="Arial" w:eastAsia="黑体" w:cs="Arial"/>
      <w:sz w:val="20"/>
    </w:rPr>
  </w:style>
  <w:style w:type="paragraph" w:styleId="24">
    <w:name w:val="Closing"/>
    <w:basedOn w:val="1"/>
    <w:uiPriority w:val="0"/>
    <w:pPr>
      <w:ind w:left="100" w:leftChars="2100"/>
    </w:pPr>
  </w:style>
  <w:style w:type="character" w:styleId="25">
    <w:name w:val="annotation reference"/>
    <w:basedOn w:val="11"/>
    <w:uiPriority w:val="0"/>
    <w:rPr>
      <w:sz w:val="21"/>
      <w:szCs w:val="21"/>
    </w:rPr>
  </w:style>
  <w:style w:type="paragraph" w:styleId="26">
    <w:name w:val="annotation text"/>
    <w:basedOn w:val="1"/>
    <w:uiPriority w:val="0"/>
    <w:pPr>
      <w:jc w:val="left"/>
    </w:pPr>
  </w:style>
  <w:style w:type="paragraph" w:styleId="27">
    <w:name w:val="annotation subject"/>
    <w:basedOn w:val="26"/>
    <w:next w:val="26"/>
    <w:uiPriority w:val="0"/>
    <w:rPr>
      <w:b/>
      <w:bCs/>
    </w:rPr>
  </w:style>
  <w:style w:type="paragraph" w:styleId="28">
    <w:name w:val="Date"/>
    <w:basedOn w:val="1"/>
    <w:next w:val="1"/>
    <w:uiPriority w:val="0"/>
    <w:pPr>
      <w:ind w:left="100" w:leftChars="2500"/>
    </w:pPr>
  </w:style>
  <w:style w:type="paragraph" w:styleId="29">
    <w:name w:val="Document Map"/>
    <w:basedOn w:val="1"/>
    <w:uiPriority w:val="0"/>
    <w:pPr>
      <w:shd w:val="clear" w:color="auto" w:fill="000080"/>
    </w:pPr>
  </w:style>
  <w:style w:type="paragraph" w:styleId="30">
    <w:name w:val="E-mail Signature"/>
    <w:basedOn w:val="1"/>
    <w:uiPriority w:val="0"/>
  </w:style>
  <w:style w:type="character" w:styleId="31">
    <w:name w:val="Emphasis"/>
    <w:basedOn w:val="11"/>
    <w:qFormat/>
    <w:uiPriority w:val="0"/>
    <w:rPr>
      <w:i/>
      <w:iCs/>
    </w:rPr>
  </w:style>
  <w:style w:type="character" w:styleId="32">
    <w:name w:val="endnote reference"/>
    <w:basedOn w:val="11"/>
    <w:uiPriority w:val="0"/>
    <w:rPr>
      <w:vertAlign w:val="superscript"/>
    </w:rPr>
  </w:style>
  <w:style w:type="paragraph" w:styleId="33">
    <w:name w:val="endnote text"/>
    <w:basedOn w:val="1"/>
    <w:uiPriority w:val="0"/>
    <w:pPr>
      <w:snapToGrid w:val="0"/>
      <w:jc w:val="left"/>
    </w:pPr>
  </w:style>
  <w:style w:type="paragraph" w:styleId="34">
    <w:name w:val="envelope address"/>
    <w:basedOn w:val="1"/>
    <w:uiPriority w:val="0"/>
    <w:pPr>
      <w:framePr w:w="7920" w:h="1980" w:hRule="exact" w:hSpace="180" w:wrap="auto" w:vAnchor="margin" w:hAnchor="page" w:xAlign="center" w:yAlign="bottom"/>
      <w:snapToGrid w:val="0"/>
      <w:ind w:left="100" w:leftChars="1400"/>
    </w:pPr>
    <w:rPr>
      <w:rFonts w:ascii="Arial" w:hAnsi="Arial" w:cs="Arial"/>
      <w:sz w:val="24"/>
      <w:szCs w:val="24"/>
    </w:rPr>
  </w:style>
  <w:style w:type="paragraph" w:styleId="35">
    <w:name w:val="envelope return"/>
    <w:basedOn w:val="1"/>
    <w:uiPriority w:val="0"/>
    <w:pPr>
      <w:snapToGrid w:val="0"/>
    </w:pPr>
    <w:rPr>
      <w:rFonts w:ascii="Arial" w:hAnsi="Arial" w:cs="Arial"/>
    </w:rPr>
  </w:style>
  <w:style w:type="character" w:styleId="36">
    <w:name w:val="FollowedHyperlink"/>
    <w:basedOn w:val="11"/>
    <w:uiPriority w:val="0"/>
    <w:rPr>
      <w:color w:val="800080"/>
      <w:u w:val="single"/>
    </w:rPr>
  </w:style>
  <w:style w:type="paragraph" w:styleId="37">
    <w:name w:val="footer"/>
    <w:basedOn w:val="1"/>
    <w:uiPriority w:val="0"/>
    <w:pPr>
      <w:tabs>
        <w:tab w:val="center" w:pos="4153"/>
        <w:tab w:val="right" w:pos="8306"/>
      </w:tabs>
      <w:snapToGrid w:val="0"/>
      <w:jc w:val="left"/>
    </w:pPr>
    <w:rPr>
      <w:sz w:val="18"/>
      <w:szCs w:val="18"/>
    </w:rPr>
  </w:style>
  <w:style w:type="character" w:styleId="38">
    <w:name w:val="footnote reference"/>
    <w:basedOn w:val="11"/>
    <w:uiPriority w:val="0"/>
    <w:rPr>
      <w:vertAlign w:val="superscript"/>
    </w:rPr>
  </w:style>
  <w:style w:type="paragraph" w:styleId="39">
    <w:name w:val="footnote text"/>
    <w:basedOn w:val="1"/>
    <w:uiPriority w:val="0"/>
    <w:pPr>
      <w:snapToGrid w:val="0"/>
      <w:jc w:val="left"/>
    </w:pPr>
    <w:rPr>
      <w:sz w:val="18"/>
      <w:szCs w:val="18"/>
    </w:rPr>
  </w:style>
  <w:style w:type="paragraph" w:styleId="40">
    <w:name w:val="header"/>
    <w:basedOn w:val="1"/>
    <w:uiPriority w:val="0"/>
    <w:pPr>
      <w:tabs>
        <w:tab w:val="center" w:pos="4153"/>
        <w:tab w:val="right" w:pos="8306"/>
      </w:tabs>
      <w:snapToGrid w:val="0"/>
    </w:pPr>
    <w:rPr>
      <w:sz w:val="18"/>
      <w:szCs w:val="18"/>
    </w:rPr>
  </w:style>
  <w:style w:type="character" w:styleId="41">
    <w:name w:val="HTML Acronym"/>
    <w:basedOn w:val="11"/>
    <w:uiPriority w:val="0"/>
  </w:style>
  <w:style w:type="paragraph" w:styleId="42">
    <w:name w:val="HTML Address"/>
    <w:basedOn w:val="1"/>
    <w:uiPriority w:val="0"/>
    <w:rPr>
      <w:i/>
      <w:iCs/>
    </w:rPr>
  </w:style>
  <w:style w:type="character" w:styleId="43">
    <w:name w:val="HTML Cite"/>
    <w:basedOn w:val="11"/>
    <w:uiPriority w:val="0"/>
    <w:rPr>
      <w:i/>
      <w:iCs/>
    </w:rPr>
  </w:style>
  <w:style w:type="character" w:styleId="44">
    <w:name w:val="HTML Code"/>
    <w:basedOn w:val="11"/>
    <w:uiPriority w:val="0"/>
    <w:rPr>
      <w:rFonts w:ascii="Courier New" w:hAnsi="Courier New" w:cs="Courier New"/>
      <w:sz w:val="20"/>
      <w:szCs w:val="20"/>
    </w:rPr>
  </w:style>
  <w:style w:type="character" w:styleId="45">
    <w:name w:val="HTML Definition"/>
    <w:basedOn w:val="11"/>
    <w:uiPriority w:val="0"/>
    <w:rPr>
      <w:i/>
      <w:iCs/>
    </w:rPr>
  </w:style>
  <w:style w:type="character" w:styleId="46">
    <w:name w:val="HTML Keyboard"/>
    <w:basedOn w:val="11"/>
    <w:uiPriority w:val="0"/>
    <w:rPr>
      <w:rFonts w:ascii="Courier New" w:hAnsi="Courier New" w:cs="Courier New"/>
      <w:sz w:val="20"/>
      <w:szCs w:val="20"/>
    </w:rPr>
  </w:style>
  <w:style w:type="paragraph" w:styleId="47">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48">
    <w:name w:val="HTML Sample"/>
    <w:basedOn w:val="11"/>
    <w:uiPriority w:val="0"/>
    <w:rPr>
      <w:rFonts w:ascii="Courier New" w:hAnsi="Courier New" w:cs="Courier New"/>
    </w:rPr>
  </w:style>
  <w:style w:type="character" w:styleId="49">
    <w:name w:val="HTML Typewriter"/>
    <w:basedOn w:val="11"/>
    <w:uiPriority w:val="0"/>
    <w:rPr>
      <w:rFonts w:ascii="Courier New" w:hAnsi="Courier New" w:cs="Courier New"/>
      <w:sz w:val="20"/>
      <w:szCs w:val="20"/>
    </w:rPr>
  </w:style>
  <w:style w:type="character" w:styleId="50">
    <w:name w:val="HTML Variable"/>
    <w:basedOn w:val="11"/>
    <w:uiPriority w:val="0"/>
    <w:rPr>
      <w:i/>
      <w:iCs/>
    </w:rPr>
  </w:style>
  <w:style w:type="character" w:styleId="51">
    <w:name w:val="Hyperlink"/>
    <w:basedOn w:val="11"/>
    <w:uiPriority w:val="0"/>
    <w:rPr>
      <w:color w:val="0000FF"/>
      <w:u w:val="single"/>
    </w:rPr>
  </w:style>
  <w:style w:type="paragraph" w:styleId="52">
    <w:name w:val="index 1"/>
    <w:basedOn w:val="1"/>
    <w:next w:val="1"/>
    <w:uiPriority w:val="0"/>
  </w:style>
  <w:style w:type="paragraph" w:styleId="53">
    <w:name w:val="index 2"/>
    <w:basedOn w:val="1"/>
    <w:next w:val="1"/>
    <w:uiPriority w:val="0"/>
    <w:pPr>
      <w:ind w:left="200" w:leftChars="200"/>
    </w:pPr>
  </w:style>
  <w:style w:type="paragraph" w:styleId="54">
    <w:name w:val="index 3"/>
    <w:basedOn w:val="1"/>
    <w:next w:val="1"/>
    <w:uiPriority w:val="0"/>
    <w:pPr>
      <w:ind w:left="400" w:leftChars="400"/>
    </w:pPr>
  </w:style>
  <w:style w:type="paragraph" w:styleId="55">
    <w:name w:val="index 4"/>
    <w:basedOn w:val="1"/>
    <w:next w:val="1"/>
    <w:uiPriority w:val="0"/>
    <w:pPr>
      <w:ind w:left="600" w:leftChars="600"/>
    </w:pPr>
  </w:style>
  <w:style w:type="paragraph" w:styleId="56">
    <w:name w:val="index 5"/>
    <w:basedOn w:val="1"/>
    <w:next w:val="1"/>
    <w:uiPriority w:val="0"/>
    <w:pPr>
      <w:ind w:left="800" w:leftChars="800"/>
    </w:pPr>
  </w:style>
  <w:style w:type="paragraph" w:styleId="57">
    <w:name w:val="index 6"/>
    <w:basedOn w:val="1"/>
    <w:next w:val="1"/>
    <w:uiPriority w:val="0"/>
    <w:pPr>
      <w:ind w:left="1000" w:leftChars="1000"/>
    </w:pPr>
  </w:style>
  <w:style w:type="paragraph" w:styleId="58">
    <w:name w:val="index 7"/>
    <w:basedOn w:val="1"/>
    <w:next w:val="1"/>
    <w:uiPriority w:val="0"/>
    <w:pPr>
      <w:ind w:left="1200" w:leftChars="1200"/>
    </w:pPr>
  </w:style>
  <w:style w:type="paragraph" w:styleId="59">
    <w:name w:val="index 8"/>
    <w:basedOn w:val="1"/>
    <w:next w:val="1"/>
    <w:uiPriority w:val="0"/>
    <w:pPr>
      <w:ind w:left="1400" w:leftChars="1400"/>
    </w:pPr>
  </w:style>
  <w:style w:type="paragraph" w:styleId="60">
    <w:name w:val="index 9"/>
    <w:basedOn w:val="1"/>
    <w:next w:val="1"/>
    <w:uiPriority w:val="0"/>
    <w:pPr>
      <w:ind w:left="1600" w:leftChars="1600"/>
    </w:pPr>
  </w:style>
  <w:style w:type="paragraph" w:styleId="61">
    <w:name w:val="index heading"/>
    <w:basedOn w:val="1"/>
    <w:next w:val="52"/>
    <w:uiPriority w:val="0"/>
    <w:rPr>
      <w:rFonts w:ascii="Arial" w:hAnsi="Arial" w:cs="Arial"/>
      <w:b/>
      <w:bCs/>
    </w:rPr>
  </w:style>
  <w:style w:type="character" w:styleId="62">
    <w:name w:val="line number"/>
    <w:basedOn w:val="11"/>
    <w:uiPriority w:val="0"/>
  </w:style>
  <w:style w:type="paragraph" w:styleId="63">
    <w:name w:val="List"/>
    <w:basedOn w:val="1"/>
    <w:uiPriority w:val="0"/>
    <w:pPr>
      <w:ind w:left="200" w:hanging="200" w:hangingChars="200"/>
    </w:pPr>
  </w:style>
  <w:style w:type="paragraph" w:styleId="64">
    <w:name w:val="List 2"/>
    <w:basedOn w:val="1"/>
    <w:uiPriority w:val="0"/>
    <w:pPr>
      <w:ind w:left="100" w:leftChars="200" w:hanging="200" w:hangingChars="200"/>
    </w:pPr>
  </w:style>
  <w:style w:type="paragraph" w:styleId="65">
    <w:name w:val="List 3"/>
    <w:basedOn w:val="1"/>
    <w:uiPriority w:val="0"/>
    <w:pPr>
      <w:ind w:left="100" w:leftChars="400" w:hanging="200" w:hangingChars="200"/>
    </w:pPr>
  </w:style>
  <w:style w:type="paragraph" w:styleId="66">
    <w:name w:val="List 4"/>
    <w:basedOn w:val="1"/>
    <w:uiPriority w:val="0"/>
    <w:pPr>
      <w:ind w:left="100" w:leftChars="600" w:hanging="200" w:hangingChars="200"/>
    </w:pPr>
  </w:style>
  <w:style w:type="paragraph" w:styleId="67">
    <w:name w:val="List 5"/>
    <w:basedOn w:val="1"/>
    <w:uiPriority w:val="0"/>
    <w:pPr>
      <w:ind w:left="100" w:leftChars="800" w:hanging="200" w:hangingChars="200"/>
    </w:pPr>
  </w:style>
  <w:style w:type="paragraph" w:styleId="68">
    <w:name w:val="List Bullet"/>
    <w:basedOn w:val="1"/>
    <w:uiPriority w:val="0"/>
    <w:pPr>
      <w:numPr>
        <w:ilvl w:val="0"/>
        <w:numId w:val="1"/>
      </w:numPr>
    </w:pPr>
  </w:style>
  <w:style w:type="paragraph" w:styleId="69">
    <w:name w:val="List Bullet 2"/>
    <w:basedOn w:val="1"/>
    <w:uiPriority w:val="0"/>
    <w:pPr>
      <w:numPr>
        <w:ilvl w:val="0"/>
        <w:numId w:val="2"/>
      </w:numPr>
    </w:pPr>
  </w:style>
  <w:style w:type="paragraph" w:styleId="70">
    <w:name w:val="List Bullet 3"/>
    <w:basedOn w:val="1"/>
    <w:uiPriority w:val="0"/>
    <w:pPr>
      <w:numPr>
        <w:ilvl w:val="0"/>
        <w:numId w:val="3"/>
      </w:numPr>
    </w:pPr>
  </w:style>
  <w:style w:type="paragraph" w:styleId="71">
    <w:name w:val="List Bullet 4"/>
    <w:basedOn w:val="1"/>
    <w:uiPriority w:val="0"/>
    <w:pPr>
      <w:numPr>
        <w:ilvl w:val="0"/>
        <w:numId w:val="4"/>
      </w:numPr>
    </w:pPr>
  </w:style>
  <w:style w:type="paragraph" w:styleId="72">
    <w:name w:val="List Bullet 5"/>
    <w:basedOn w:val="1"/>
    <w:uiPriority w:val="0"/>
    <w:pPr>
      <w:numPr>
        <w:ilvl w:val="0"/>
        <w:numId w:val="5"/>
      </w:numPr>
    </w:pPr>
  </w:style>
  <w:style w:type="paragraph" w:styleId="73">
    <w:name w:val="List Continue"/>
    <w:basedOn w:val="1"/>
    <w:uiPriority w:val="0"/>
    <w:pPr>
      <w:spacing w:after="120"/>
      <w:ind w:left="420" w:leftChars="200"/>
    </w:pPr>
  </w:style>
  <w:style w:type="paragraph" w:styleId="74">
    <w:name w:val="List Continue 2"/>
    <w:basedOn w:val="1"/>
    <w:uiPriority w:val="0"/>
    <w:pPr>
      <w:spacing w:after="120"/>
      <w:ind w:left="840" w:leftChars="400"/>
    </w:pPr>
  </w:style>
  <w:style w:type="paragraph" w:styleId="75">
    <w:name w:val="List Continue 3"/>
    <w:basedOn w:val="1"/>
    <w:uiPriority w:val="0"/>
    <w:pPr>
      <w:spacing w:after="120"/>
      <w:ind w:left="1260" w:leftChars="600"/>
    </w:pPr>
  </w:style>
  <w:style w:type="paragraph" w:styleId="76">
    <w:name w:val="List Continue 4"/>
    <w:basedOn w:val="1"/>
    <w:uiPriority w:val="0"/>
    <w:pPr>
      <w:spacing w:after="120"/>
      <w:ind w:left="1680" w:leftChars="800"/>
    </w:pPr>
  </w:style>
  <w:style w:type="paragraph" w:styleId="77">
    <w:name w:val="List Continue 5"/>
    <w:basedOn w:val="1"/>
    <w:uiPriority w:val="0"/>
    <w:pPr>
      <w:spacing w:after="120"/>
      <w:ind w:left="2100" w:leftChars="1000"/>
    </w:pPr>
  </w:style>
  <w:style w:type="paragraph" w:styleId="78">
    <w:name w:val="List Number"/>
    <w:basedOn w:val="1"/>
    <w:uiPriority w:val="0"/>
    <w:pPr>
      <w:numPr>
        <w:ilvl w:val="0"/>
        <w:numId w:val="6"/>
      </w:numPr>
    </w:pPr>
  </w:style>
  <w:style w:type="paragraph" w:styleId="79">
    <w:name w:val="List Number 2"/>
    <w:basedOn w:val="1"/>
    <w:uiPriority w:val="0"/>
    <w:pPr>
      <w:numPr>
        <w:ilvl w:val="0"/>
        <w:numId w:val="7"/>
      </w:numPr>
    </w:pPr>
  </w:style>
  <w:style w:type="paragraph" w:styleId="80">
    <w:name w:val="List Number 3"/>
    <w:basedOn w:val="1"/>
    <w:uiPriority w:val="0"/>
    <w:pPr>
      <w:numPr>
        <w:ilvl w:val="0"/>
        <w:numId w:val="8"/>
      </w:numPr>
    </w:pPr>
  </w:style>
  <w:style w:type="paragraph" w:styleId="81">
    <w:name w:val="List Number 4"/>
    <w:basedOn w:val="1"/>
    <w:uiPriority w:val="0"/>
    <w:pPr>
      <w:numPr>
        <w:ilvl w:val="0"/>
        <w:numId w:val="9"/>
      </w:numPr>
    </w:pPr>
  </w:style>
  <w:style w:type="paragraph" w:styleId="82">
    <w:name w:val="List Number 5"/>
    <w:basedOn w:val="1"/>
    <w:qFormat/>
    <w:uiPriority w:val="0"/>
    <w:pPr>
      <w:numPr>
        <w:ilvl w:val="0"/>
        <w:numId w:val="10"/>
      </w:numPr>
    </w:pPr>
  </w:style>
  <w:style w:type="paragraph" w:styleId="83">
    <w:name w:val="macro"/>
    <w:uiPriority w:val="0"/>
    <w:pPr>
      <w:widowControl w:val="0"/>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snapToGrid w:val="0"/>
    </w:pPr>
    <w:rPr>
      <w:rFonts w:ascii="Courier New" w:hAnsi="Courier New" w:cs="Courier New" w:eastAsiaTheme="minorEastAsia"/>
      <w:kern w:val="2"/>
      <w:sz w:val="24"/>
      <w:szCs w:val="24"/>
      <w:lang w:val="en-US" w:eastAsia="zh-CN" w:bidi="ar-SA"/>
    </w:rPr>
  </w:style>
  <w:style w:type="paragraph" w:styleId="84">
    <w:name w:val="Message Header"/>
    <w:basedOn w:val="1"/>
    <w:uiPriority w:val="0"/>
    <w:pPr>
      <w:pBdr>
        <w:top w:val="single" w:color="auto" w:sz="6" w:space="1"/>
        <w:left w:val="single" w:color="auto" w:sz="6" w:space="1"/>
        <w:bottom w:val="single" w:color="auto" w:sz="6" w:space="1"/>
        <w:right w:val="single" w:color="auto" w:sz="6" w:space="1"/>
      </w:pBdr>
      <w:shd w:val="pct20" w:color="auto" w:fill="auto"/>
      <w:ind w:left="1080" w:leftChars="500" w:hanging="1080" w:hangingChars="500"/>
    </w:pPr>
    <w:rPr>
      <w:rFonts w:ascii="Arial" w:hAnsi="Arial" w:cs="Arial"/>
      <w:sz w:val="24"/>
      <w:szCs w:val="24"/>
    </w:rPr>
  </w:style>
  <w:style w:type="paragraph" w:styleId="85">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86">
    <w:name w:val="Normal Indent"/>
    <w:basedOn w:val="1"/>
    <w:uiPriority w:val="0"/>
    <w:pPr>
      <w:ind w:firstLine="420" w:firstLineChars="200"/>
    </w:pPr>
  </w:style>
  <w:style w:type="paragraph" w:styleId="87">
    <w:name w:val="Note Heading"/>
    <w:basedOn w:val="1"/>
    <w:next w:val="1"/>
    <w:uiPriority w:val="0"/>
    <w:pPr>
      <w:jc w:val="center"/>
    </w:pPr>
  </w:style>
  <w:style w:type="character" w:styleId="88">
    <w:name w:val="page number"/>
    <w:basedOn w:val="11"/>
    <w:uiPriority w:val="0"/>
  </w:style>
  <w:style w:type="paragraph" w:styleId="89">
    <w:name w:val="Plain Text"/>
    <w:basedOn w:val="1"/>
    <w:uiPriority w:val="0"/>
    <w:rPr>
      <w:rFonts w:ascii="SimSun" w:hAnsi="Courier New" w:cs="Courier New"/>
      <w:szCs w:val="21"/>
    </w:rPr>
  </w:style>
  <w:style w:type="paragraph" w:styleId="90">
    <w:name w:val="Salutation"/>
    <w:basedOn w:val="1"/>
    <w:next w:val="1"/>
    <w:uiPriority w:val="0"/>
  </w:style>
  <w:style w:type="paragraph" w:styleId="91">
    <w:name w:val="Signature"/>
    <w:basedOn w:val="1"/>
    <w:uiPriority w:val="0"/>
    <w:pPr>
      <w:ind w:left="100" w:leftChars="2100"/>
    </w:pPr>
  </w:style>
  <w:style w:type="character" w:styleId="92">
    <w:name w:val="Strong"/>
    <w:basedOn w:val="11"/>
    <w:qFormat/>
    <w:uiPriority w:val="0"/>
    <w:rPr>
      <w:b/>
      <w:bCs/>
    </w:rPr>
  </w:style>
  <w:style w:type="paragraph" w:styleId="93">
    <w:name w:val="Subtitle"/>
    <w:basedOn w:val="1"/>
    <w:qFormat/>
    <w:uiPriority w:val="0"/>
    <w:pPr>
      <w:spacing w:before="240" w:after="60" w:line="312" w:lineRule="auto"/>
      <w:jc w:val="center"/>
      <w:outlineLvl w:val="1"/>
    </w:pPr>
    <w:rPr>
      <w:rFonts w:ascii="Arial" w:hAnsi="Arial" w:cs="Arial"/>
      <w:b/>
      <w:bCs/>
      <w:kern w:val="28"/>
      <w:sz w:val="32"/>
      <w:szCs w:val="32"/>
    </w:rPr>
  </w:style>
  <w:style w:type="table" w:styleId="94">
    <w:name w:val="Table 3D effects 1"/>
    <w:basedOn w:val="12"/>
    <w:uiPriority w:val="0"/>
    <w:pPr>
      <w:widowControl w:val="0"/>
      <w:jc w:val="both"/>
    </w:pPr>
    <w:tblPr/>
    <w:tcPr>
      <w:shd w:val="solid" w:color="C0C0C0" w:fill="FFFFFF"/>
    </w:tcPr>
    <w:tblStylePr w:type="firstRow">
      <w:rPr>
        <w:b/>
        <w:bCs/>
        <w:color w:val="800080"/>
      </w:rPr>
      <w:tblPr/>
      <w:tcPr>
        <w:tcBorders>
          <w:left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bottom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left w:val="nil"/>
          <w:right w:val="nil"/>
          <w:tl2br w:val="nil"/>
          <w:tr2bl w:val="nil"/>
        </w:tcBorders>
      </w:tcPr>
    </w:tblStylePr>
    <w:tblStylePr w:type="seCell">
      <w:tblPr/>
      <w:tcPr>
        <w:tcBorders>
          <w:top w:val="nil"/>
          <w:bottom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uiPriority w:val="0"/>
    <w:pPr>
      <w:widowControl w:val="0"/>
      <w:jc w:val="both"/>
    </w:pPr>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uiPriority w:val="0"/>
    <w:pPr>
      <w:widowControl w:val="0"/>
      <w:jc w:val="both"/>
    </w:pPr>
    <w:tblPr>
      <w:tblStyleRowBandSize w:val="1"/>
      <w:tblStyleColBandSize w:val="1"/>
    </w:tblPr>
    <w:tblStylePr w:type="firstRow">
      <w:rPr>
        <w:b/>
        <w:bCs/>
      </w:rPr>
      <w:tblPr/>
      <w:tcPr>
        <w:tcBorders>
          <w:tl2br w:val="nil"/>
          <w:tr2bl w:val="nil"/>
        </w:tcBorders>
      </w:tcPr>
    </w:tblStylePr>
    <w:tblStylePr w:type="firstCol">
      <w:tblPr/>
      <w:tcPr>
        <w:tcBorders>
          <w:top w:val="nil"/>
          <w:left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left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i/>
        <w:i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uiPriority w:val="0"/>
    <w:pPr>
      <w:widowControl w:val="0"/>
      <w:jc w:val="both"/>
    </w:pPr>
    <w:tblPr>
      <w:tblBorders>
        <w:top w:val="single" w:color="000000" w:sz="12" w:space="0"/>
        <w:bottom w:val="single" w:color="000000" w:sz="12" w:space="0"/>
      </w:tblBorders>
    </w:tblPr>
    <w:tcPr>
      <w:shd w:val="clear" w:color="auto" w:fill="auto"/>
    </w:tcPr>
    <w:tblStylePr w:type="firstRow">
      <w:rPr>
        <w:color w:val="FFFFFF"/>
      </w:rPr>
      <w:tblPr/>
      <w:tcPr>
        <w:tcBorders>
          <w:left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uiPriority w:val="0"/>
    <w:pPr>
      <w:widowControl w:val="0"/>
      <w:jc w:val="both"/>
    </w:pPr>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left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uiPriority w:val="0"/>
    <w:pPr>
      <w:widowControl w:val="0"/>
      <w:jc w:val="both"/>
    </w:p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left w:val="single" w:color="000000" w:sz="6" w:space="0"/>
          <w:tl2br w:val="nil"/>
          <w:tr2bl w:val="nil"/>
        </w:tcBorders>
        <w:shd w:val="pct50" w:color="000080" w:fill="FFFFFF"/>
      </w:tcPr>
    </w:tblStylePr>
    <w:tblStylePr w:type="lastRow">
      <w:rPr>
        <w:color w:val="000080"/>
      </w:rPr>
      <w:tblPr/>
      <w:tcPr>
        <w:tcBorders>
          <w:left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uiPriority w:val="0"/>
    <w:pPr>
      <w:widowControl w:val="0"/>
      <w:jc w:val="both"/>
    </w:pPr>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uiPriority w:val="0"/>
    <w:pPr>
      <w:widowControl w:val="0"/>
      <w:jc w:val="both"/>
    </w:pPr>
    <w:tblPr>
      <w:tblBorders>
        <w:bottom w:val="single" w:color="000000" w:sz="12" w:space="0"/>
      </w:tblBorders>
    </w:tblPr>
    <w:tcPr>
      <w:shd w:val="pct20" w:color="FFFF00" w:fill="FFFFFF"/>
    </w:tcPr>
    <w:tblStylePr w:type="firstRow">
      <w:rPr>
        <w:b/>
        <w:bCs/>
        <w:i/>
        <w:iCs/>
        <w:color w:val="FFFFFF"/>
      </w:rPr>
      <w:tblPr/>
      <w:tcPr>
        <w:tcBorders>
          <w:left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uiPriority w:val="0"/>
    <w:pPr>
      <w:widowControl w:val="0"/>
      <w:jc w:val="both"/>
    </w:p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left w:val="single" w:color="000000" w:sz="6" w:space="0"/>
          <w:tl2br w:val="nil"/>
          <w:tr2bl w:val="nil"/>
        </w:tcBorders>
        <w:shd w:val="solid" w:color="008080" w:fill="FFFFFF"/>
      </w:tcPr>
    </w:tblStylePr>
    <w:tblStylePr w:type="firstCol">
      <w:tblPr/>
      <w:tcPr>
        <w:tcBorders>
          <w:bottom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left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uiPriority w:val="0"/>
    <w:pPr>
      <w:widowControl w:val="0"/>
      <w:jc w:val="both"/>
    </w:pPr>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uiPriority w:val="0"/>
    <w:pPr>
      <w:widowControl w:val="0"/>
      <w:jc w:val="both"/>
    </w:pPr>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uiPriority w:val="0"/>
    <w:pPr>
      <w:widowControl w:val="0"/>
      <w:jc w:val="both"/>
    </w:pPr>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uiPriority w:val="0"/>
    <w:pPr>
      <w:widowControl w:val="0"/>
      <w:jc w:val="both"/>
    </w:pPr>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left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uiPriority w:val="0"/>
    <w:pPr>
      <w:widowControl w:val="0"/>
      <w:jc w:val="both"/>
    </w:pPr>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uiPriority w:val="0"/>
    <w:pPr>
      <w:widowControl w:val="0"/>
      <w:jc w:val="both"/>
    </w:p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uiPriority w:val="0"/>
    <w:pPr>
      <w:widowControl w:val="0"/>
      <w:jc w:val="both"/>
    </w:pPr>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uiPriority w:val="0"/>
    <w:pPr>
      <w:widowControl w:val="0"/>
      <w:jc w:val="both"/>
    </w:p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left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uiPriority w:val="0"/>
    <w:pPr>
      <w:widowControl w:val="0"/>
      <w:jc w:val="both"/>
    </w:p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left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left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left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uiPriority w:val="0"/>
    <w:pPr>
      <w:widowControl w:val="0"/>
      <w:jc w:val="both"/>
    </w:pPr>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left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uiPriority w:val="0"/>
    <w:pPr>
      <w:widowControl w:val="0"/>
      <w:jc w:val="both"/>
    </w:p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uiPriority w:val="0"/>
    <w:pPr>
      <w:widowControl w:val="0"/>
      <w:jc w:val="both"/>
    </w:pPr>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left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uiPriority w:val="0"/>
    <w:pPr>
      <w:widowControl w:val="0"/>
      <w:jc w:val="both"/>
    </w:pPr>
    <w:tblPr>
      <w:tblBorders>
        <w:bottom w:val="single" w:color="808080" w:sz="12" w:space="0"/>
      </w:tblBorders>
    </w:tblPr>
    <w:tblStylePr w:type="firstRow">
      <w:rPr>
        <w:b/>
        <w:bCs/>
        <w:color w:val="FFFFFF"/>
      </w:rPr>
      <w:tblPr/>
      <w:tcPr>
        <w:tcBorders>
          <w:left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uiPriority w:val="0"/>
    <w:pPr>
      <w:widowControl w:val="0"/>
      <w:jc w:val="both"/>
    </w:p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uiPriority w:val="0"/>
    <w:pPr>
      <w:widowControl w:val="0"/>
      <w:jc w:val="both"/>
    </w:p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left w:val="single" w:color="000000" w:sz="12" w:space="0"/>
          <w:tl2br w:val="nil"/>
          <w:tr2bl w:val="nil"/>
        </w:tcBorders>
        <w:shd w:val="solid" w:color="808080" w:fill="FFFFFF"/>
      </w:tcPr>
    </w:tblStylePr>
  </w:style>
  <w:style w:type="table" w:styleId="124">
    <w:name w:val="Table List 5"/>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left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uiPriority w:val="0"/>
    <w:pPr>
      <w:widowControl w:val="0"/>
      <w:jc w:val="both"/>
    </w:pPr>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left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uiPriority w:val="0"/>
    <w:pPr>
      <w:widowControl w:val="0"/>
      <w:jc w:val="both"/>
    </w:pPr>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left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uiPriority w:val="0"/>
    <w:pPr>
      <w:widowControl w:val="0"/>
      <w:jc w:val="both"/>
    </w:pPr>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left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uiPriority w:val="0"/>
    <w:pPr>
      <w:ind w:left="420" w:leftChars="200"/>
    </w:pPr>
  </w:style>
  <w:style w:type="paragraph" w:styleId="129">
    <w:name w:val="table of figures"/>
    <w:basedOn w:val="1"/>
    <w:next w:val="1"/>
    <w:uiPriority w:val="0"/>
    <w:pPr>
      <w:ind w:leftChars="200" w:hanging="200" w:hangingChars="200"/>
    </w:pPr>
  </w:style>
  <w:style w:type="table" w:styleId="130">
    <w:name w:val="Table Professional"/>
    <w:basedOn w:val="12"/>
    <w:uiPriority w:val="0"/>
    <w:pPr>
      <w:widowControl w:val="0"/>
      <w:jc w:val="both"/>
    </w:p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uiPriority w:val="0"/>
    <w:pPr>
      <w:widowControl w:val="0"/>
      <w:jc w:val="both"/>
    </w:pPr>
    <w:tblPr>
      <w:tblBorders>
        <w:top w:val="single" w:color="008000" w:sz="12" w:space="0"/>
        <w:bottom w:val="single" w:color="008000" w:sz="12" w:space="0"/>
      </w:tblBorders>
    </w:tblPr>
    <w:tcPr>
      <w:shd w:val="clear" w:color="auto" w:fill="auto"/>
    </w:tc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uiPriority w:val="0"/>
    <w:pPr>
      <w:widowControl w:val="0"/>
      <w:jc w:val="both"/>
    </w:pPr>
    <w:tblPr/>
    <w:tblStylePr w:type="firstRow">
      <w:rPr>
        <w:b/>
        <w:bCs/>
      </w:rPr>
      <w:tblPr/>
      <w:tcPr>
        <w:tcBorders>
          <w:left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bottom w:val="single" w:color="000000" w:sz="6" w:space="0"/>
          <w:tl2br w:val="nil"/>
          <w:tr2bl w:val="nil"/>
        </w:tcBorders>
      </w:tcPr>
    </w:tblStylePr>
    <w:tblStylePr w:type="neCell">
      <w:rPr>
        <w:b/>
        <w:bCs/>
      </w:rPr>
      <w:tblPr/>
      <w:tcPr>
        <w:tcBorders>
          <w:bottom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uiPriority w:val="0"/>
    <w:pPr>
      <w:widowControl w:val="0"/>
      <w:jc w:val="both"/>
    </w:p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uiPriority w:val="0"/>
    <w:pPr>
      <w:widowControl w:val="0"/>
      <w:jc w:val="both"/>
    </w:pPr>
    <w:tblPr>
      <w:tblStyleRowBandSize w:val="1"/>
    </w:tblPr>
    <w:tblStylePr w:type="firstRow">
      <w:tblPr/>
      <w:tcPr>
        <w:tcBorders>
          <w:top w:val="single" w:color="000000" w:sz="6" w:space="0"/>
          <w:left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bottom w:val="single" w:color="000000" w:sz="12" w:space="0"/>
          <w:tl2br w:val="nil"/>
          <w:tr2bl w:val="nil"/>
        </w:tcBorders>
      </w:tcPr>
    </w:tblStylePr>
    <w:tblStylePr w:type="band1Horz">
      <w:tblPr/>
      <w:tcPr>
        <w:tcBorders>
          <w:left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uiPriority w:val="0"/>
    <w:pPr>
      <w:widowControl w:val="0"/>
      <w:jc w:val="both"/>
    </w:pPr>
    <w:tblPr>
      <w:tblBorders>
        <w:left w:val="single" w:color="000000" w:sz="6" w:space="0"/>
        <w:right w:val="single" w:color="000000" w:sz="6" w:space="0"/>
      </w:tblBorders>
    </w:tblPr>
    <w:tblStylePr w:type="firstRow">
      <w:tblPr/>
      <w:tcPr>
        <w:tcBorders>
          <w:left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bottom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uiPriority w:val="0"/>
    <w:pPr>
      <w:widowControl w:val="0"/>
      <w:jc w:val="both"/>
    </w:pPr>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uiPriority w:val="0"/>
    <w:pPr>
      <w:widowControl w:val="0"/>
      <w:jc w:val="both"/>
    </w:pPr>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uiPriority w:val="0"/>
    <w:pPr>
      <w:widowControl w:val="0"/>
      <w:jc w:val="both"/>
    </w:pPr>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qFormat/>
    <w:uiPriority w:val="0"/>
    <w:pPr>
      <w:spacing w:before="240" w:after="60"/>
      <w:jc w:val="center"/>
      <w:outlineLvl w:val="0"/>
    </w:pPr>
    <w:rPr>
      <w:rFonts w:ascii="Arial" w:hAnsi="Arial" w:cs="Arial"/>
      <w:b/>
      <w:bCs/>
      <w:sz w:val="32"/>
      <w:szCs w:val="32"/>
    </w:rPr>
  </w:style>
  <w:style w:type="paragraph" w:styleId="141">
    <w:name w:val="toa heading"/>
    <w:basedOn w:val="1"/>
    <w:next w:val="1"/>
    <w:uiPriority w:val="0"/>
    <w:pPr>
      <w:spacing w:before="120"/>
    </w:pPr>
    <w:rPr>
      <w:rFonts w:ascii="Arial" w:hAnsi="Arial" w:cs="Arial"/>
      <w:sz w:val="24"/>
      <w:szCs w:val="24"/>
    </w:rPr>
  </w:style>
  <w:style w:type="paragraph" w:styleId="142">
    <w:name w:val="toc 1"/>
    <w:basedOn w:val="1"/>
    <w:next w:val="1"/>
    <w:uiPriority w:val="0"/>
  </w:style>
  <w:style w:type="paragraph" w:styleId="143">
    <w:name w:val="toc 2"/>
    <w:basedOn w:val="1"/>
    <w:next w:val="1"/>
    <w:uiPriority w:val="0"/>
    <w:pPr>
      <w:ind w:left="420" w:leftChars="200"/>
    </w:pPr>
  </w:style>
  <w:style w:type="paragraph" w:styleId="144">
    <w:name w:val="toc 3"/>
    <w:basedOn w:val="1"/>
    <w:next w:val="1"/>
    <w:qFormat/>
    <w:uiPriority w:val="0"/>
    <w:pPr>
      <w:ind w:left="840" w:leftChars="400"/>
    </w:pPr>
  </w:style>
  <w:style w:type="paragraph" w:styleId="145">
    <w:name w:val="toc 4"/>
    <w:basedOn w:val="1"/>
    <w:next w:val="1"/>
    <w:uiPriority w:val="0"/>
    <w:pPr>
      <w:ind w:left="1260" w:leftChars="600"/>
    </w:pPr>
  </w:style>
  <w:style w:type="paragraph" w:styleId="146">
    <w:name w:val="toc 5"/>
    <w:basedOn w:val="1"/>
    <w:next w:val="1"/>
    <w:uiPriority w:val="0"/>
    <w:pPr>
      <w:ind w:left="1680" w:leftChars="800"/>
    </w:pPr>
  </w:style>
  <w:style w:type="paragraph" w:styleId="147">
    <w:name w:val="toc 6"/>
    <w:basedOn w:val="1"/>
    <w:next w:val="1"/>
    <w:uiPriority w:val="0"/>
    <w:pPr>
      <w:ind w:left="2100" w:leftChars="1000"/>
    </w:pPr>
  </w:style>
  <w:style w:type="paragraph" w:styleId="148">
    <w:name w:val="toc 7"/>
    <w:basedOn w:val="1"/>
    <w:next w:val="1"/>
    <w:uiPriority w:val="0"/>
    <w:pPr>
      <w:ind w:left="2520" w:leftChars="1200"/>
    </w:pPr>
  </w:style>
  <w:style w:type="paragraph" w:styleId="149">
    <w:name w:val="toc 8"/>
    <w:basedOn w:val="1"/>
    <w:next w:val="1"/>
    <w:uiPriority w:val="0"/>
    <w:pPr>
      <w:ind w:left="2940" w:leftChars="1400"/>
    </w:pPr>
  </w:style>
  <w:style w:type="paragraph" w:styleId="150">
    <w:name w:val="toc 9"/>
    <w:basedOn w:val="1"/>
    <w:next w:val="1"/>
    <w:uiPriority w:val="0"/>
    <w:pPr>
      <w:ind w:left="3360" w:leftChars="1600"/>
    </w:pPr>
  </w:style>
  <w:style w:type="table" w:styleId="151">
    <w:name w:val="Light Shading"/>
    <w:basedOn w:val="12"/>
    <w:uiPriority w:val="60"/>
    <w:rPr>
      <w:color w:val="000000"/>
    </w:rPr>
    <w:tblPr>
      <w:tblBorders>
        <w:top w:val="single" w:color="000000" w:sz="8" w:space="0"/>
        <w:bottom w:val="single" w:color="000000" w:sz="8" w:space="0"/>
      </w:tblBorders>
    </w:tblPr>
    <w:tblStylePr w:type="fir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lastRow">
      <w:pPr>
        <w:spacing w:before="0" w:after="0" w:line="240" w:lineRule="auto"/>
      </w:pPr>
      <w:rPr>
        <w:b/>
        <w:bCs/>
      </w:rPr>
      <w:tblPr/>
      <w:tcPr>
        <w:tcBorders>
          <w:top w:val="single" w:color="000000" w:sz="8" w:space="0"/>
          <w:left w:val="single" w:color="000000"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C0C0C0"/>
      </w:tcPr>
    </w:tblStylePr>
    <w:tblStylePr w:type="band1Horz">
      <w:tblPr/>
      <w:tcPr>
        <w:tcBorders>
          <w:bottom w:val="nil"/>
          <w:right w:val="nil"/>
          <w:insideH w:val="nil"/>
          <w:insideV w:val="nil"/>
        </w:tcBorders>
        <w:shd w:val="clear" w:color="auto" w:fill="C0C0C0"/>
      </w:tcPr>
    </w:tblStylePr>
  </w:style>
  <w:style w:type="table" w:styleId="152">
    <w:name w:val="Light Shading Accent 1"/>
    <w:basedOn w:val="12"/>
    <w:uiPriority w:val="60"/>
    <w:rPr>
      <w:color w:val="365F91"/>
    </w:rPr>
    <w:tblPr>
      <w:tblBorders>
        <w:top w:val="single" w:color="4F81BD" w:sz="8" w:space="0"/>
        <w:bottom w:val="single" w:color="4F81BD" w:sz="8" w:space="0"/>
      </w:tblBorders>
    </w:tblPr>
    <w:tblStylePr w:type="fir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lastRow">
      <w:pPr>
        <w:spacing w:before="0" w:after="0" w:line="240" w:lineRule="auto"/>
      </w:pPr>
      <w:rPr>
        <w:b/>
        <w:bCs/>
      </w:rPr>
      <w:tblPr/>
      <w:tcPr>
        <w:tcBorders>
          <w:top w:val="single" w:color="4F81BD" w:sz="8" w:space="0"/>
          <w:left w:val="single" w:color="4F81B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3DFEE"/>
      </w:tcPr>
    </w:tblStylePr>
    <w:tblStylePr w:type="band1Horz">
      <w:tblPr/>
      <w:tcPr>
        <w:tcBorders>
          <w:bottom w:val="nil"/>
          <w:right w:val="nil"/>
          <w:insideH w:val="nil"/>
          <w:insideV w:val="nil"/>
        </w:tcBorders>
        <w:shd w:val="clear" w:color="auto" w:fill="D3DFEE"/>
      </w:tcPr>
    </w:tblStylePr>
  </w:style>
  <w:style w:type="table" w:styleId="153">
    <w:name w:val="Light Shading Accent 2"/>
    <w:basedOn w:val="12"/>
    <w:uiPriority w:val="60"/>
    <w:rPr>
      <w:color w:val="943634"/>
    </w:rPr>
    <w:tblPr>
      <w:tblBorders>
        <w:top w:val="single" w:color="C0504D" w:sz="8" w:space="0"/>
        <w:bottom w:val="single" w:color="C0504D" w:sz="8" w:space="0"/>
      </w:tblBorders>
    </w:tblPr>
    <w:tblStylePr w:type="fir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lastRow">
      <w:pPr>
        <w:spacing w:before="0" w:after="0" w:line="240" w:lineRule="auto"/>
      </w:pPr>
      <w:rPr>
        <w:b/>
        <w:bCs/>
      </w:rPr>
      <w:tblPr/>
      <w:tcPr>
        <w:tcBorders>
          <w:top w:val="single" w:color="C0504D" w:sz="8" w:space="0"/>
          <w:left w:val="single" w:color="C0504D"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FD3D2"/>
      </w:tcPr>
    </w:tblStylePr>
    <w:tblStylePr w:type="band1Horz">
      <w:tblPr/>
      <w:tcPr>
        <w:tcBorders>
          <w:bottom w:val="nil"/>
          <w:right w:val="nil"/>
          <w:insideH w:val="nil"/>
          <w:insideV w:val="nil"/>
        </w:tcBorders>
        <w:shd w:val="clear" w:color="auto" w:fill="EFD3D2"/>
      </w:tcPr>
    </w:tblStylePr>
  </w:style>
  <w:style w:type="table" w:styleId="154">
    <w:name w:val="Light Shading Accent 3"/>
    <w:basedOn w:val="12"/>
    <w:uiPriority w:val="60"/>
    <w:rPr>
      <w:color w:val="76923C"/>
    </w:rPr>
    <w:tblPr>
      <w:tblBorders>
        <w:top w:val="single" w:color="9BBB59" w:sz="8" w:space="0"/>
        <w:bottom w:val="single" w:color="9BBB59" w:sz="8" w:space="0"/>
      </w:tblBorders>
    </w:tblPr>
    <w:tblStylePr w:type="fir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lastRow">
      <w:pPr>
        <w:spacing w:before="0" w:after="0" w:line="240" w:lineRule="auto"/>
      </w:pPr>
      <w:rPr>
        <w:b/>
        <w:bCs/>
      </w:rPr>
      <w:tblPr/>
      <w:tcPr>
        <w:tcBorders>
          <w:top w:val="single" w:color="9BBB59" w:sz="8" w:space="0"/>
          <w:left w:val="single" w:color="9BBB59"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E6EED5"/>
      </w:tcPr>
    </w:tblStylePr>
    <w:tblStylePr w:type="band1Horz">
      <w:tblPr/>
      <w:tcPr>
        <w:tcBorders>
          <w:bottom w:val="nil"/>
          <w:right w:val="nil"/>
          <w:insideH w:val="nil"/>
          <w:insideV w:val="nil"/>
        </w:tcBorders>
        <w:shd w:val="clear" w:color="auto" w:fill="E6EED5"/>
      </w:tcPr>
    </w:tblStylePr>
  </w:style>
  <w:style w:type="table" w:styleId="155">
    <w:name w:val="Light Shading Accent 4"/>
    <w:basedOn w:val="12"/>
    <w:uiPriority w:val="60"/>
    <w:rPr>
      <w:color w:val="5F497A"/>
    </w:rPr>
    <w:tblPr>
      <w:tblBorders>
        <w:top w:val="single" w:color="8064A2" w:sz="8" w:space="0"/>
        <w:bottom w:val="single" w:color="8064A2" w:sz="8" w:space="0"/>
      </w:tblBorders>
    </w:tblPr>
    <w:tblStylePr w:type="fir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lastRow">
      <w:pPr>
        <w:spacing w:before="0" w:after="0" w:line="240" w:lineRule="auto"/>
      </w:pPr>
      <w:rPr>
        <w:b/>
        <w:bCs/>
      </w:rPr>
      <w:tblPr/>
      <w:tcPr>
        <w:tcBorders>
          <w:top w:val="single" w:color="8064A2" w:sz="8" w:space="0"/>
          <w:left w:val="single" w:color="8064A2"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FD8E8"/>
      </w:tcPr>
    </w:tblStylePr>
    <w:tblStylePr w:type="band1Horz">
      <w:tblPr/>
      <w:tcPr>
        <w:tcBorders>
          <w:bottom w:val="nil"/>
          <w:right w:val="nil"/>
          <w:insideH w:val="nil"/>
          <w:insideV w:val="nil"/>
        </w:tcBorders>
        <w:shd w:val="clear" w:color="auto" w:fill="DFD8E8"/>
      </w:tcPr>
    </w:tblStylePr>
  </w:style>
  <w:style w:type="table" w:styleId="156">
    <w:name w:val="Light Shading Accent 5"/>
    <w:basedOn w:val="12"/>
    <w:uiPriority w:val="60"/>
    <w:rPr>
      <w:color w:val="31849B"/>
    </w:rPr>
    <w:tblPr>
      <w:tblBorders>
        <w:top w:val="single" w:color="4BACC6" w:sz="8" w:space="0"/>
        <w:bottom w:val="single" w:color="4BACC6" w:sz="8" w:space="0"/>
      </w:tblBorders>
    </w:tblPr>
    <w:tblStylePr w:type="fir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lastRow">
      <w:pPr>
        <w:spacing w:before="0" w:after="0" w:line="240" w:lineRule="auto"/>
      </w:pPr>
      <w:rPr>
        <w:b/>
        <w:bCs/>
      </w:rPr>
      <w:tblPr/>
      <w:tcPr>
        <w:tcBorders>
          <w:top w:val="single" w:color="4BACC6" w:sz="8" w:space="0"/>
          <w:left w:val="single" w:color="4BACC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D2EAF1"/>
      </w:tcPr>
    </w:tblStylePr>
    <w:tblStylePr w:type="band1Horz">
      <w:tblPr/>
      <w:tcPr>
        <w:tcBorders>
          <w:bottom w:val="nil"/>
          <w:right w:val="nil"/>
          <w:insideH w:val="nil"/>
          <w:insideV w:val="nil"/>
        </w:tcBorders>
        <w:shd w:val="clear" w:color="auto" w:fill="D2EAF1"/>
      </w:tcPr>
    </w:tblStylePr>
  </w:style>
  <w:style w:type="table" w:styleId="157">
    <w:name w:val="Light Shading Accent 6"/>
    <w:basedOn w:val="12"/>
    <w:uiPriority w:val="60"/>
    <w:rPr>
      <w:color w:val="E36C0A"/>
    </w:rPr>
    <w:tblPr>
      <w:tblBorders>
        <w:top w:val="single" w:color="F79646" w:sz="8" w:space="0"/>
        <w:bottom w:val="single" w:color="F79646" w:sz="8" w:space="0"/>
      </w:tblBorders>
    </w:tblPr>
    <w:tblStylePr w:type="fir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lastRow">
      <w:pPr>
        <w:spacing w:before="0" w:after="0" w:line="240" w:lineRule="auto"/>
      </w:pPr>
      <w:rPr>
        <w:b/>
        <w:bCs/>
      </w:rPr>
      <w:tblPr/>
      <w:tcPr>
        <w:tcBorders>
          <w:top w:val="single" w:color="F79646" w:sz="8" w:space="0"/>
          <w:left w:val="single" w:color="F79646" w:sz="8" w:space="0"/>
          <w:bottom w:val="nil"/>
          <w:right w:val="nil"/>
          <w:insideH w:val="nil"/>
          <w:insideV w:val="nil"/>
        </w:tcBorders>
      </w:tcPr>
    </w:tblStylePr>
    <w:tblStylePr w:type="firstCol">
      <w:rPr>
        <w:b/>
        <w:bCs/>
      </w:rPr>
    </w:tblStylePr>
    <w:tblStylePr w:type="lastCol">
      <w:rPr>
        <w:b/>
        <w:bCs/>
      </w:rPr>
    </w:tblStylePr>
    <w:tblStylePr w:type="band1Vert">
      <w:tblPr/>
      <w:tcPr>
        <w:tcBorders>
          <w:bottom w:val="nil"/>
          <w:right w:val="nil"/>
          <w:insideH w:val="nil"/>
          <w:insideV w:val="nil"/>
        </w:tcBorders>
        <w:shd w:val="clear" w:color="auto" w:fill="FDE4D0"/>
      </w:tcPr>
    </w:tblStylePr>
    <w:tblStylePr w:type="band1Horz">
      <w:tblPr/>
      <w:tcPr>
        <w:tcBorders>
          <w:bottom w:val="nil"/>
          <w:right w:val="nil"/>
          <w:insideH w:val="nil"/>
          <w:insideV w:val="nil"/>
        </w:tcBorders>
        <w:shd w:val="clear" w:color="auto" w:fill="FDE4D0"/>
      </w:tcPr>
    </w:tblStylePr>
  </w:style>
  <w:style w:type="table" w:styleId="158">
    <w:name w:val="Light List"/>
    <w:basedOn w:val="12"/>
    <w:uiPriority w:val="61"/>
    <w:tblPr>
      <w:tblBorders>
        <w:top w:val="single" w:color="000000" w:sz="8" w:space="0"/>
        <w:left w:val="single" w:color="000000" w:sz="8" w:space="0"/>
        <w:bottom w:val="single" w:color="000000" w:sz="8" w:space="0"/>
        <w:right w:val="single" w:color="000000" w:sz="8" w:space="0"/>
      </w:tblBorders>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color="000000" w:sz="6" w:space="0"/>
          <w:left w:val="single" w:color="000000" w:sz="8" w:space="0"/>
          <w:bottom w:val="single" w:color="000000" w:sz="8" w:space="0"/>
          <w:right w:val="single" w:color="000000" w:sz="8" w:space="0"/>
        </w:tcBorders>
      </w:tcPr>
    </w:tblStylePr>
    <w:tblStylePr w:type="firstCol">
      <w:rPr>
        <w:b/>
        <w:bCs/>
      </w:rPr>
    </w:tblStylePr>
    <w:tblStylePr w:type="lastCol">
      <w:rPr>
        <w:b/>
        <w:bCs/>
      </w:rPr>
    </w:tblStylePr>
    <w:tblStylePr w:type="band1Vert">
      <w:tblPr/>
      <w:tcPr>
        <w:tcBorders>
          <w:top w:val="single" w:color="000000" w:sz="8" w:space="0"/>
          <w:left w:val="single" w:color="000000" w:sz="8" w:space="0"/>
          <w:bottom w:val="single" w:color="000000" w:sz="8" w:space="0"/>
          <w:right w:val="single" w:color="000000" w:sz="8" w:space="0"/>
        </w:tcBorders>
      </w:tcPr>
    </w:tblStylePr>
    <w:tblStylePr w:type="band1Horz">
      <w:tblPr/>
      <w:tcPr>
        <w:tcBorders>
          <w:top w:val="single" w:color="000000" w:sz="8" w:space="0"/>
          <w:left w:val="single" w:color="000000" w:sz="8" w:space="0"/>
          <w:bottom w:val="single" w:color="000000" w:sz="8" w:space="0"/>
          <w:right w:val="single" w:color="000000" w:sz="8" w:space="0"/>
        </w:tcBorders>
      </w:tcPr>
    </w:tblStylePr>
  </w:style>
  <w:style w:type="table" w:styleId="159">
    <w:name w:val="Light List Accent 1"/>
    <w:basedOn w:val="12"/>
    <w:uiPriority w:val="61"/>
    <w:tblPr>
      <w:tblBorders>
        <w:top w:val="single" w:color="4F81BD" w:sz="8" w:space="0"/>
        <w:left w:val="single" w:color="4F81BD" w:sz="8" w:space="0"/>
        <w:bottom w:val="single" w:color="4F81BD" w:sz="8" w:space="0"/>
        <w:right w:val="single" w:color="4F81BD" w:sz="8" w:space="0"/>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color="4F81BD" w:sz="6" w:space="0"/>
          <w:left w:val="single" w:color="4F81BD" w:sz="8" w:space="0"/>
          <w:bottom w:val="single" w:color="4F81BD" w:sz="8" w:space="0"/>
          <w:right w:val="single" w:color="4F81BD" w:sz="8" w:space="0"/>
        </w:tcBorders>
      </w:tcPr>
    </w:tblStylePr>
    <w:tblStylePr w:type="firstCol">
      <w:rPr>
        <w:b/>
        <w:bCs/>
      </w:rPr>
    </w:tblStylePr>
    <w:tblStylePr w:type="lastCol">
      <w:rPr>
        <w:b/>
        <w:bCs/>
      </w:rPr>
    </w:tblStylePr>
    <w:tblStylePr w:type="band1Vert">
      <w:tblPr/>
      <w:tcPr>
        <w:tcBorders>
          <w:top w:val="single" w:color="4F81BD" w:sz="8" w:space="0"/>
          <w:left w:val="single" w:color="4F81BD" w:sz="8" w:space="0"/>
          <w:bottom w:val="single" w:color="4F81BD" w:sz="8" w:space="0"/>
          <w:right w:val="single" w:color="4F81BD" w:sz="8" w:space="0"/>
        </w:tcBorders>
      </w:tcPr>
    </w:tblStylePr>
    <w:tblStylePr w:type="band1Horz">
      <w:tblPr/>
      <w:tcPr>
        <w:tcBorders>
          <w:top w:val="single" w:color="4F81BD" w:sz="8" w:space="0"/>
          <w:left w:val="single" w:color="4F81BD" w:sz="8" w:space="0"/>
          <w:bottom w:val="single" w:color="4F81BD" w:sz="8" w:space="0"/>
          <w:right w:val="single" w:color="4F81BD" w:sz="8" w:space="0"/>
        </w:tcBorders>
      </w:tcPr>
    </w:tblStylePr>
  </w:style>
  <w:style w:type="table" w:styleId="160">
    <w:name w:val="Light List Accent 2"/>
    <w:basedOn w:val="12"/>
    <w:uiPriority w:val="61"/>
    <w:tblPr>
      <w:tblBorders>
        <w:top w:val="single" w:color="C0504D" w:sz="8" w:space="0"/>
        <w:left w:val="single" w:color="C0504D" w:sz="8" w:space="0"/>
        <w:bottom w:val="single" w:color="C0504D" w:sz="8" w:space="0"/>
        <w:right w:val="single" w:color="C0504D" w:sz="8" w:space="0"/>
      </w:tblBorders>
    </w:tblPr>
    <w:tblStylePr w:type="firstRow">
      <w:pPr>
        <w:spacing w:before="0" w:after="0" w:line="240" w:lineRule="auto"/>
      </w:pPr>
      <w:rPr>
        <w:b/>
        <w:bCs/>
        <w:color w:val="FFFFFF"/>
      </w:rPr>
      <w:tblPr/>
      <w:tcPr>
        <w:shd w:val="clear" w:color="auto" w:fill="C0504D"/>
      </w:tcPr>
    </w:tblStylePr>
    <w:tblStylePr w:type="lastRow">
      <w:pPr>
        <w:spacing w:before="0" w:after="0" w:line="240" w:lineRule="auto"/>
      </w:pPr>
      <w:rPr>
        <w:b/>
        <w:bCs/>
      </w:rPr>
      <w:tblPr/>
      <w:tcPr>
        <w:tcBorders>
          <w:top w:val="double" w:color="C0504D" w:sz="6" w:space="0"/>
          <w:left w:val="single" w:color="C0504D" w:sz="8" w:space="0"/>
          <w:bottom w:val="single" w:color="C0504D" w:sz="8" w:space="0"/>
          <w:right w:val="single" w:color="C0504D" w:sz="8" w:space="0"/>
        </w:tcBorders>
      </w:tcPr>
    </w:tblStylePr>
    <w:tblStylePr w:type="firstCol">
      <w:rPr>
        <w:b/>
        <w:bCs/>
      </w:rPr>
    </w:tblStylePr>
    <w:tblStylePr w:type="lastCol">
      <w:rPr>
        <w:b/>
        <w:bCs/>
      </w:rPr>
    </w:tblStylePr>
    <w:tblStylePr w:type="band1Vert">
      <w:tblPr/>
      <w:tcPr>
        <w:tcBorders>
          <w:top w:val="single" w:color="C0504D" w:sz="8" w:space="0"/>
          <w:left w:val="single" w:color="C0504D" w:sz="8" w:space="0"/>
          <w:bottom w:val="single" w:color="C0504D" w:sz="8" w:space="0"/>
          <w:right w:val="single" w:color="C0504D" w:sz="8" w:space="0"/>
        </w:tcBorders>
      </w:tcPr>
    </w:tblStylePr>
    <w:tblStylePr w:type="band1Horz">
      <w:tblPr/>
      <w:tcPr>
        <w:tcBorders>
          <w:top w:val="single" w:color="C0504D" w:sz="8" w:space="0"/>
          <w:left w:val="single" w:color="C0504D" w:sz="8" w:space="0"/>
          <w:bottom w:val="single" w:color="C0504D" w:sz="8" w:space="0"/>
          <w:right w:val="single" w:color="C0504D" w:sz="8" w:space="0"/>
        </w:tcBorders>
      </w:tcPr>
    </w:tblStylePr>
  </w:style>
  <w:style w:type="table" w:styleId="161">
    <w:name w:val="Light List Accent 3"/>
    <w:basedOn w:val="12"/>
    <w:uiPriority w:val="61"/>
    <w:tblPr>
      <w:tblBorders>
        <w:top w:val="single" w:color="9BBB59" w:sz="8" w:space="0"/>
        <w:left w:val="single" w:color="9BBB59" w:sz="8" w:space="0"/>
        <w:bottom w:val="single" w:color="9BBB59" w:sz="8" w:space="0"/>
        <w:right w:val="single" w:color="9BBB59" w:sz="8" w:space="0"/>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color="9BBB59" w:sz="6" w:space="0"/>
          <w:left w:val="single" w:color="9BBB59" w:sz="8" w:space="0"/>
          <w:bottom w:val="single" w:color="9BBB59" w:sz="8" w:space="0"/>
          <w:right w:val="single" w:color="9BBB59" w:sz="8" w:space="0"/>
        </w:tcBorders>
      </w:tcPr>
    </w:tblStylePr>
    <w:tblStylePr w:type="firstCol">
      <w:rPr>
        <w:b/>
        <w:bCs/>
      </w:rPr>
    </w:tblStylePr>
    <w:tblStylePr w:type="lastCol">
      <w:rPr>
        <w:b/>
        <w:bCs/>
      </w:rPr>
    </w:tblStylePr>
    <w:tblStylePr w:type="band1Vert">
      <w:tblPr/>
      <w:tcPr>
        <w:tcBorders>
          <w:top w:val="single" w:color="9BBB59" w:sz="8" w:space="0"/>
          <w:left w:val="single" w:color="9BBB59" w:sz="8" w:space="0"/>
          <w:bottom w:val="single" w:color="9BBB59" w:sz="8" w:space="0"/>
          <w:right w:val="single" w:color="9BBB59" w:sz="8" w:space="0"/>
        </w:tcBorders>
      </w:tcPr>
    </w:tblStylePr>
    <w:tblStylePr w:type="band1Horz">
      <w:tblPr/>
      <w:tcPr>
        <w:tcBorders>
          <w:top w:val="single" w:color="9BBB59" w:sz="8" w:space="0"/>
          <w:left w:val="single" w:color="9BBB59" w:sz="8" w:space="0"/>
          <w:bottom w:val="single" w:color="9BBB59" w:sz="8" w:space="0"/>
          <w:right w:val="single" w:color="9BBB59" w:sz="8" w:space="0"/>
        </w:tcBorders>
      </w:tcPr>
    </w:tblStylePr>
  </w:style>
  <w:style w:type="table" w:styleId="162">
    <w:name w:val="Light List Accent 4"/>
    <w:basedOn w:val="12"/>
    <w:uiPriority w:val="61"/>
    <w:tblPr>
      <w:tblBorders>
        <w:top w:val="single" w:color="8064A2" w:sz="8" w:space="0"/>
        <w:left w:val="single" w:color="8064A2" w:sz="8" w:space="0"/>
        <w:bottom w:val="single" w:color="8064A2" w:sz="8" w:space="0"/>
        <w:right w:val="single" w:color="8064A2" w:sz="8" w:space="0"/>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color="8064A2" w:sz="6" w:space="0"/>
          <w:left w:val="single" w:color="8064A2" w:sz="8" w:space="0"/>
          <w:bottom w:val="single" w:color="8064A2" w:sz="8" w:space="0"/>
          <w:right w:val="single" w:color="8064A2" w:sz="8" w:space="0"/>
        </w:tcBorders>
      </w:tcPr>
    </w:tblStylePr>
    <w:tblStylePr w:type="firstCol">
      <w:rPr>
        <w:b/>
        <w:bCs/>
      </w:rPr>
    </w:tblStylePr>
    <w:tblStylePr w:type="lastCol">
      <w:rPr>
        <w:b/>
        <w:bCs/>
      </w:rPr>
    </w:tblStylePr>
    <w:tblStylePr w:type="band1Vert">
      <w:tblPr/>
      <w:tcPr>
        <w:tcBorders>
          <w:top w:val="single" w:color="8064A2" w:sz="8" w:space="0"/>
          <w:left w:val="single" w:color="8064A2" w:sz="8" w:space="0"/>
          <w:bottom w:val="single" w:color="8064A2" w:sz="8" w:space="0"/>
          <w:right w:val="single" w:color="8064A2" w:sz="8" w:space="0"/>
        </w:tcBorders>
      </w:tcPr>
    </w:tblStylePr>
    <w:tblStylePr w:type="band1Horz">
      <w:tblPr/>
      <w:tcPr>
        <w:tcBorders>
          <w:top w:val="single" w:color="8064A2" w:sz="8" w:space="0"/>
          <w:left w:val="single" w:color="8064A2" w:sz="8" w:space="0"/>
          <w:bottom w:val="single" w:color="8064A2" w:sz="8" w:space="0"/>
          <w:right w:val="single" w:color="8064A2" w:sz="8" w:space="0"/>
        </w:tcBorders>
      </w:tcPr>
    </w:tblStylePr>
  </w:style>
  <w:style w:type="table" w:styleId="163">
    <w:name w:val="Light List Accent 5"/>
    <w:basedOn w:val="12"/>
    <w:uiPriority w:val="61"/>
    <w:tblPr>
      <w:tblBorders>
        <w:top w:val="single" w:color="4BACC6" w:sz="8" w:space="0"/>
        <w:left w:val="single" w:color="4BACC6" w:sz="8" w:space="0"/>
        <w:bottom w:val="single" w:color="4BACC6" w:sz="8" w:space="0"/>
        <w:right w:val="single" w:color="4BACC6" w:sz="8" w:space="0"/>
      </w:tblBorders>
    </w:tblPr>
    <w:tblStylePr w:type="firstRow">
      <w:pPr>
        <w:spacing w:before="0" w:after="0" w:line="240" w:lineRule="auto"/>
      </w:pPr>
      <w:rPr>
        <w:b/>
        <w:bCs/>
        <w:color w:val="FFFFFF"/>
      </w:rPr>
      <w:tblPr/>
      <w:tcPr>
        <w:shd w:val="clear" w:color="auto" w:fill="4BACC6"/>
      </w:tcPr>
    </w:tblStylePr>
    <w:tblStylePr w:type="lastRow">
      <w:pPr>
        <w:spacing w:before="0" w:after="0" w:line="240" w:lineRule="auto"/>
      </w:pPr>
      <w:rPr>
        <w:b/>
        <w:bCs/>
      </w:rPr>
      <w:tblPr/>
      <w:tcPr>
        <w:tcBorders>
          <w:top w:val="double" w:color="4BACC6" w:sz="6" w:space="0"/>
          <w:left w:val="single" w:color="4BACC6" w:sz="8" w:space="0"/>
          <w:bottom w:val="single" w:color="4BACC6" w:sz="8" w:space="0"/>
          <w:right w:val="single" w:color="4BACC6" w:sz="8" w:space="0"/>
        </w:tcBorders>
      </w:tcPr>
    </w:tblStylePr>
    <w:tblStylePr w:type="firstCol">
      <w:rPr>
        <w:b/>
        <w:bCs/>
      </w:rPr>
    </w:tblStylePr>
    <w:tblStylePr w:type="lastCol">
      <w:rPr>
        <w:b/>
        <w:bCs/>
      </w:rPr>
    </w:tblStylePr>
    <w:tblStylePr w:type="band1Vert">
      <w:tblPr/>
      <w:tcPr>
        <w:tcBorders>
          <w:top w:val="single" w:color="4BACC6" w:sz="8" w:space="0"/>
          <w:left w:val="single" w:color="4BACC6" w:sz="8" w:space="0"/>
          <w:bottom w:val="single" w:color="4BACC6" w:sz="8" w:space="0"/>
          <w:right w:val="single" w:color="4BACC6" w:sz="8" w:space="0"/>
        </w:tcBorders>
      </w:tcPr>
    </w:tblStylePr>
    <w:tblStylePr w:type="band1Horz">
      <w:tblPr/>
      <w:tcPr>
        <w:tcBorders>
          <w:top w:val="single" w:color="4BACC6" w:sz="8" w:space="0"/>
          <w:left w:val="single" w:color="4BACC6" w:sz="8" w:space="0"/>
          <w:bottom w:val="single" w:color="4BACC6" w:sz="8" w:space="0"/>
          <w:right w:val="single" w:color="4BACC6" w:sz="8" w:space="0"/>
        </w:tcBorders>
      </w:tcPr>
    </w:tblStylePr>
  </w:style>
  <w:style w:type="table" w:styleId="164">
    <w:name w:val="Light List Accent 6"/>
    <w:basedOn w:val="12"/>
    <w:uiPriority w:val="61"/>
    <w:tblPr>
      <w:tblBorders>
        <w:top w:val="single" w:color="F79646" w:sz="8" w:space="0"/>
        <w:left w:val="single" w:color="F79646" w:sz="8" w:space="0"/>
        <w:bottom w:val="single" w:color="F79646" w:sz="8" w:space="0"/>
        <w:right w:val="single" w:color="F79646" w:sz="8" w:space="0"/>
      </w:tblBorders>
    </w:tblPr>
    <w:tblStylePr w:type="firstRow">
      <w:pPr>
        <w:spacing w:before="0" w:after="0" w:line="240" w:lineRule="auto"/>
      </w:pPr>
      <w:rPr>
        <w:b/>
        <w:bCs/>
        <w:color w:val="FFFFFF"/>
      </w:rPr>
      <w:tblPr/>
      <w:tcPr>
        <w:shd w:val="clear" w:color="auto" w:fill="F79646"/>
      </w:tcPr>
    </w:tblStylePr>
    <w:tblStylePr w:type="lastRow">
      <w:pPr>
        <w:spacing w:before="0" w:after="0" w:line="240" w:lineRule="auto"/>
      </w:pPr>
      <w:rPr>
        <w:b/>
        <w:bCs/>
      </w:rPr>
      <w:tblPr/>
      <w:tcPr>
        <w:tcBorders>
          <w:top w:val="double" w:color="F79646" w:sz="6" w:space="0"/>
          <w:left w:val="single" w:color="F79646" w:sz="8" w:space="0"/>
          <w:bottom w:val="single" w:color="F79646" w:sz="8" w:space="0"/>
          <w:right w:val="single" w:color="F79646" w:sz="8" w:space="0"/>
        </w:tcBorders>
      </w:tcPr>
    </w:tblStylePr>
    <w:tblStylePr w:type="firstCol">
      <w:rPr>
        <w:b/>
        <w:bCs/>
      </w:rPr>
    </w:tblStylePr>
    <w:tblStylePr w:type="lastCol">
      <w:rPr>
        <w:b/>
        <w:bCs/>
      </w:rPr>
    </w:tblStylePr>
    <w:tblStylePr w:type="band1Vert">
      <w:tblPr/>
      <w:tcPr>
        <w:tcBorders>
          <w:top w:val="single" w:color="F79646" w:sz="8" w:space="0"/>
          <w:left w:val="single" w:color="F79646" w:sz="8" w:space="0"/>
          <w:bottom w:val="single" w:color="F79646" w:sz="8" w:space="0"/>
          <w:right w:val="single" w:color="F79646" w:sz="8" w:space="0"/>
        </w:tcBorders>
      </w:tcPr>
    </w:tblStylePr>
    <w:tblStylePr w:type="band1Horz">
      <w:tblPr/>
      <w:tcPr>
        <w:tcBorders>
          <w:top w:val="single" w:color="F79646" w:sz="8" w:space="0"/>
          <w:left w:val="single" w:color="F79646" w:sz="8" w:space="0"/>
          <w:bottom w:val="single" w:color="F79646" w:sz="8" w:space="0"/>
          <w:right w:val="single" w:color="F79646" w:sz="8" w:space="0"/>
        </w:tcBorders>
      </w:tcPr>
    </w:tblStylePr>
  </w:style>
  <w:style w:type="table" w:styleId="165">
    <w:name w:val="Light Grid"/>
    <w:basedOn w:val="12"/>
    <w:uiPriority w:val="62"/>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blStylePr w:type="firstRow">
      <w:pPr>
        <w:spacing w:before="0" w:after="0" w:line="240" w:lineRule="auto"/>
      </w:pPr>
      <w:rPr>
        <w:rFonts w:cs="Times New Roman"/>
        <w:b/>
        <w:bCs/>
      </w:rPr>
      <w:tblPr/>
      <w:tcPr>
        <w:tcBorders>
          <w:top w:val="single" w:color="000000" w:sz="8" w:space="0"/>
          <w:left w:val="single" w:color="000000" w:sz="18" w:space="0"/>
          <w:bottom w:val="single" w:color="000000" w:sz="8" w:space="0"/>
          <w:right w:val="single" w:color="000000" w:sz="8" w:space="0"/>
          <w:insideH w:val="nil"/>
          <w:insideV w:val="single" w:sz="8" w:space="0"/>
        </w:tcBorders>
      </w:tcPr>
    </w:tblStylePr>
    <w:tblStylePr w:type="lastRow">
      <w:pPr>
        <w:spacing w:before="0" w:after="0" w:line="240" w:lineRule="auto"/>
      </w:pPr>
      <w:rPr>
        <w:rFonts w:cs="Times New Roman"/>
        <w:b/>
        <w:bCs/>
      </w:rPr>
      <w:tblPr/>
      <w:tcPr>
        <w:tcBorders>
          <w:top w:val="double" w:color="000000" w:sz="6" w:space="0"/>
          <w:left w:val="single" w:color="000000" w:sz="8" w:space="0"/>
          <w:bottom w:val="single" w:color="000000" w:sz="8" w:space="0"/>
          <w:right w:val="single" w:color="000000"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000000" w:sz="8" w:space="0"/>
          <w:left w:val="single" w:color="000000" w:sz="8" w:space="0"/>
          <w:bottom w:val="single" w:color="000000" w:sz="8" w:space="0"/>
          <w:right w:val="single" w:color="000000" w:sz="8" w:space="0"/>
        </w:tcBorders>
      </w:tcPr>
    </w:tblStylePr>
    <w:tblStylePr w:type="band1Vert">
      <w:tblPr/>
      <w:tcPr>
        <w:tcBorders>
          <w:top w:val="single" w:color="000000" w:sz="8" w:space="0"/>
          <w:left w:val="single" w:color="000000" w:sz="8" w:space="0"/>
          <w:bottom w:val="single" w:color="000000" w:sz="8" w:space="0"/>
          <w:right w:val="single" w:color="000000" w:sz="8" w:space="0"/>
        </w:tcBorders>
        <w:shd w:val="clear" w:color="auto" w:fill="C0C0C0"/>
      </w:tcPr>
    </w:tblStylePr>
    <w:tblStylePr w:type="band1Horz">
      <w:tblPr/>
      <w:tcPr>
        <w:tcBorders>
          <w:top w:val="single" w:color="000000" w:sz="8" w:space="0"/>
          <w:left w:val="single" w:color="000000" w:sz="8" w:space="0"/>
          <w:bottom w:val="single" w:color="000000" w:sz="8" w:space="0"/>
          <w:right w:val="single" w:color="000000" w:sz="8" w:space="0"/>
          <w:insideV w:val="single" w:sz="8" w:space="0"/>
        </w:tcBorders>
        <w:shd w:val="clear" w:color="auto" w:fill="C0C0C0"/>
      </w:tcPr>
    </w:tblStylePr>
    <w:tblStylePr w:type="band2Horz">
      <w:tblPr/>
      <w:tcPr>
        <w:tcBorders>
          <w:top w:val="single" w:color="000000" w:sz="8" w:space="0"/>
          <w:left w:val="single" w:color="000000" w:sz="8" w:space="0"/>
          <w:bottom w:val="single" w:color="000000" w:sz="8" w:space="0"/>
          <w:right w:val="single" w:color="000000" w:sz="8" w:space="0"/>
          <w:insideV w:val="single" w:sz="8" w:space="0"/>
        </w:tcBorders>
      </w:tcPr>
    </w:tblStylePr>
  </w:style>
  <w:style w:type="table" w:styleId="166">
    <w:name w:val="Light Grid Accent 1"/>
    <w:basedOn w:val="12"/>
    <w:uiPriority w:val="62"/>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blStylePr w:type="firstRow">
      <w:pPr>
        <w:spacing w:before="0" w:after="0" w:line="240" w:lineRule="auto"/>
      </w:pPr>
      <w:rPr>
        <w:rFonts w:cs="Times New Roman"/>
        <w:b/>
        <w:bCs/>
      </w:rPr>
      <w:tblPr/>
      <w:tcPr>
        <w:tcBorders>
          <w:top w:val="single" w:color="4F81BD" w:sz="8" w:space="0"/>
          <w:left w:val="single" w:color="4F81BD" w:sz="18" w:space="0"/>
          <w:bottom w:val="single" w:color="4F81BD" w:sz="8" w:space="0"/>
          <w:right w:val="single" w:color="4F81BD" w:sz="8" w:space="0"/>
          <w:insideH w:val="nil"/>
          <w:insideV w:val="single" w:sz="8" w:space="0"/>
        </w:tcBorders>
      </w:tcPr>
    </w:tblStylePr>
    <w:tblStylePr w:type="lastRow">
      <w:pPr>
        <w:spacing w:before="0" w:after="0" w:line="240" w:lineRule="auto"/>
      </w:pPr>
      <w:rPr>
        <w:rFonts w:cs="Times New Roman"/>
        <w:b/>
        <w:bCs/>
      </w:rPr>
      <w:tblPr/>
      <w:tcPr>
        <w:tcBorders>
          <w:top w:val="double" w:color="4F81BD" w:sz="6" w:space="0"/>
          <w:left w:val="single" w:color="4F81BD" w:sz="8" w:space="0"/>
          <w:bottom w:val="single" w:color="4F81BD" w:sz="8" w:space="0"/>
          <w:right w:val="single" w:color="4F81B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F81BD" w:sz="8" w:space="0"/>
          <w:left w:val="single" w:color="4F81BD" w:sz="8" w:space="0"/>
          <w:bottom w:val="single" w:color="4F81BD" w:sz="8" w:space="0"/>
          <w:right w:val="single" w:color="4F81BD" w:sz="8" w:space="0"/>
        </w:tcBorders>
      </w:tcPr>
    </w:tblStylePr>
    <w:tblStylePr w:type="band1Vert">
      <w:tblPr/>
      <w:tcPr>
        <w:tcBorders>
          <w:top w:val="single" w:color="4F81BD" w:sz="8" w:space="0"/>
          <w:left w:val="single" w:color="4F81BD" w:sz="8" w:space="0"/>
          <w:bottom w:val="single" w:color="4F81BD" w:sz="8" w:space="0"/>
          <w:right w:val="single" w:color="4F81BD" w:sz="8" w:space="0"/>
        </w:tcBorders>
        <w:shd w:val="clear" w:color="auto" w:fill="D3DFEE"/>
      </w:tcPr>
    </w:tblStylePr>
    <w:tblStylePr w:type="band1Horz">
      <w:tblPr/>
      <w:tcPr>
        <w:tcBorders>
          <w:top w:val="single" w:color="4F81BD" w:sz="8" w:space="0"/>
          <w:left w:val="single" w:color="4F81BD" w:sz="8" w:space="0"/>
          <w:bottom w:val="single" w:color="4F81BD" w:sz="8" w:space="0"/>
          <w:right w:val="single" w:color="4F81BD" w:sz="8" w:space="0"/>
          <w:insideV w:val="single" w:sz="8" w:space="0"/>
        </w:tcBorders>
        <w:shd w:val="clear" w:color="auto" w:fill="D3DFEE"/>
      </w:tcPr>
    </w:tblStylePr>
    <w:tblStylePr w:type="band2Horz">
      <w:tblPr/>
      <w:tcPr>
        <w:tcBorders>
          <w:top w:val="single" w:color="4F81BD" w:sz="8" w:space="0"/>
          <w:left w:val="single" w:color="4F81BD" w:sz="8" w:space="0"/>
          <w:bottom w:val="single" w:color="4F81BD" w:sz="8" w:space="0"/>
          <w:right w:val="single" w:color="4F81BD" w:sz="8" w:space="0"/>
          <w:insideV w:val="single" w:sz="8" w:space="0"/>
        </w:tcBorders>
      </w:tcPr>
    </w:tblStylePr>
  </w:style>
  <w:style w:type="table" w:styleId="167">
    <w:name w:val="Light Grid Accent 2"/>
    <w:basedOn w:val="12"/>
    <w:uiPriority w:val="62"/>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blStylePr w:type="firstRow">
      <w:pPr>
        <w:spacing w:before="0" w:after="0" w:line="240" w:lineRule="auto"/>
      </w:pPr>
      <w:rPr>
        <w:rFonts w:cs="Times New Roman"/>
        <w:b/>
        <w:bCs/>
      </w:rPr>
      <w:tblPr/>
      <w:tcPr>
        <w:tcBorders>
          <w:top w:val="single" w:color="C0504D" w:sz="8" w:space="0"/>
          <w:left w:val="single" w:color="C0504D" w:sz="18" w:space="0"/>
          <w:bottom w:val="single" w:color="C0504D" w:sz="8" w:space="0"/>
          <w:right w:val="single" w:color="C0504D" w:sz="8" w:space="0"/>
          <w:insideH w:val="nil"/>
          <w:insideV w:val="single" w:sz="8" w:space="0"/>
        </w:tcBorders>
      </w:tcPr>
    </w:tblStylePr>
    <w:tblStylePr w:type="lastRow">
      <w:pPr>
        <w:spacing w:before="0" w:after="0" w:line="240" w:lineRule="auto"/>
      </w:pPr>
      <w:rPr>
        <w:rFonts w:cs="Times New Roman"/>
        <w:b/>
        <w:bCs/>
      </w:rPr>
      <w:tblPr/>
      <w:tcPr>
        <w:tcBorders>
          <w:top w:val="double" w:color="C0504D" w:sz="6" w:space="0"/>
          <w:left w:val="single" w:color="C0504D" w:sz="8" w:space="0"/>
          <w:bottom w:val="single" w:color="C0504D" w:sz="8" w:space="0"/>
          <w:right w:val="single" w:color="C0504D"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C0504D" w:sz="8" w:space="0"/>
          <w:left w:val="single" w:color="C0504D" w:sz="8" w:space="0"/>
          <w:bottom w:val="single" w:color="C0504D" w:sz="8" w:space="0"/>
          <w:right w:val="single" w:color="C0504D" w:sz="8" w:space="0"/>
        </w:tcBorders>
      </w:tcPr>
    </w:tblStylePr>
    <w:tblStylePr w:type="band1Vert">
      <w:tblPr/>
      <w:tcPr>
        <w:tcBorders>
          <w:top w:val="single" w:color="C0504D" w:sz="8" w:space="0"/>
          <w:left w:val="single" w:color="C0504D" w:sz="8" w:space="0"/>
          <w:bottom w:val="single" w:color="C0504D" w:sz="8" w:space="0"/>
          <w:right w:val="single" w:color="C0504D" w:sz="8" w:space="0"/>
        </w:tcBorders>
        <w:shd w:val="clear" w:color="auto" w:fill="EFD3D2"/>
      </w:tcPr>
    </w:tblStylePr>
    <w:tblStylePr w:type="band1Horz">
      <w:tblPr/>
      <w:tcPr>
        <w:tcBorders>
          <w:top w:val="single" w:color="C0504D" w:sz="8" w:space="0"/>
          <w:left w:val="single" w:color="C0504D" w:sz="8" w:space="0"/>
          <w:bottom w:val="single" w:color="C0504D" w:sz="8" w:space="0"/>
          <w:right w:val="single" w:color="C0504D" w:sz="8" w:space="0"/>
          <w:insideV w:val="single" w:sz="8" w:space="0"/>
        </w:tcBorders>
        <w:shd w:val="clear" w:color="auto" w:fill="EFD3D2"/>
      </w:tcPr>
    </w:tblStylePr>
    <w:tblStylePr w:type="band2Horz">
      <w:tblPr/>
      <w:tcPr>
        <w:tcBorders>
          <w:top w:val="single" w:color="C0504D" w:sz="8" w:space="0"/>
          <w:left w:val="single" w:color="C0504D" w:sz="8" w:space="0"/>
          <w:bottom w:val="single" w:color="C0504D" w:sz="8" w:space="0"/>
          <w:right w:val="single" w:color="C0504D" w:sz="8" w:space="0"/>
          <w:insideV w:val="single" w:sz="8" w:space="0"/>
        </w:tcBorders>
      </w:tcPr>
    </w:tblStylePr>
  </w:style>
  <w:style w:type="table" w:styleId="168">
    <w:name w:val="Light Grid Accent 3"/>
    <w:basedOn w:val="12"/>
    <w:uiPriority w:val="62"/>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blStylePr w:type="firstRow">
      <w:pPr>
        <w:spacing w:before="0" w:after="0" w:line="240" w:lineRule="auto"/>
      </w:pPr>
      <w:rPr>
        <w:rFonts w:cs="Times New Roman"/>
        <w:b/>
        <w:bCs/>
      </w:rPr>
      <w:tblPr/>
      <w:tcPr>
        <w:tcBorders>
          <w:top w:val="single" w:color="9BBB59" w:sz="8" w:space="0"/>
          <w:left w:val="single" w:color="9BBB59" w:sz="18" w:space="0"/>
          <w:bottom w:val="single" w:color="9BBB59" w:sz="8" w:space="0"/>
          <w:right w:val="single" w:color="9BBB59" w:sz="8" w:space="0"/>
          <w:insideH w:val="nil"/>
          <w:insideV w:val="single" w:sz="8" w:space="0"/>
        </w:tcBorders>
      </w:tcPr>
    </w:tblStylePr>
    <w:tblStylePr w:type="lastRow">
      <w:pPr>
        <w:spacing w:before="0" w:after="0" w:line="240" w:lineRule="auto"/>
      </w:pPr>
      <w:rPr>
        <w:rFonts w:cs="Times New Roman"/>
        <w:b/>
        <w:bCs/>
      </w:rPr>
      <w:tblPr/>
      <w:tcPr>
        <w:tcBorders>
          <w:top w:val="double" w:color="9BBB59" w:sz="6" w:space="0"/>
          <w:left w:val="single" w:color="9BBB59" w:sz="8" w:space="0"/>
          <w:bottom w:val="single" w:color="9BBB59" w:sz="8" w:space="0"/>
          <w:right w:val="single" w:color="9BBB59"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9BBB59" w:sz="8" w:space="0"/>
          <w:left w:val="single" w:color="9BBB59" w:sz="8" w:space="0"/>
          <w:bottom w:val="single" w:color="9BBB59" w:sz="8" w:space="0"/>
          <w:right w:val="single" w:color="9BBB59" w:sz="8" w:space="0"/>
        </w:tcBorders>
      </w:tcPr>
    </w:tblStylePr>
    <w:tblStylePr w:type="band1Vert">
      <w:tblPr/>
      <w:tcPr>
        <w:tcBorders>
          <w:top w:val="single" w:color="9BBB59" w:sz="8" w:space="0"/>
          <w:left w:val="single" w:color="9BBB59" w:sz="8" w:space="0"/>
          <w:bottom w:val="single" w:color="9BBB59" w:sz="8" w:space="0"/>
          <w:right w:val="single" w:color="9BBB59" w:sz="8" w:space="0"/>
        </w:tcBorders>
        <w:shd w:val="clear" w:color="auto" w:fill="E6EED5"/>
      </w:tcPr>
    </w:tblStylePr>
    <w:tblStylePr w:type="band1Horz">
      <w:tblPr/>
      <w:tcPr>
        <w:tcBorders>
          <w:top w:val="single" w:color="9BBB59" w:sz="8" w:space="0"/>
          <w:left w:val="single" w:color="9BBB59" w:sz="8" w:space="0"/>
          <w:bottom w:val="single" w:color="9BBB59" w:sz="8" w:space="0"/>
          <w:right w:val="single" w:color="9BBB59" w:sz="8" w:space="0"/>
          <w:insideV w:val="single" w:sz="8" w:space="0"/>
        </w:tcBorders>
        <w:shd w:val="clear" w:color="auto" w:fill="E6EED5"/>
      </w:tcPr>
    </w:tblStylePr>
    <w:tblStylePr w:type="band2Horz">
      <w:tblPr/>
      <w:tcPr>
        <w:tcBorders>
          <w:top w:val="single" w:color="9BBB59" w:sz="8" w:space="0"/>
          <w:left w:val="single" w:color="9BBB59" w:sz="8" w:space="0"/>
          <w:bottom w:val="single" w:color="9BBB59" w:sz="8" w:space="0"/>
          <w:right w:val="single" w:color="9BBB59" w:sz="8" w:space="0"/>
          <w:insideV w:val="single" w:sz="8" w:space="0"/>
        </w:tcBorders>
      </w:tcPr>
    </w:tblStylePr>
  </w:style>
  <w:style w:type="table" w:styleId="169">
    <w:name w:val="Light Grid Accent 4"/>
    <w:basedOn w:val="12"/>
    <w:qFormat/>
    <w:uiPriority w:val="62"/>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blStylePr w:type="firstRow">
      <w:pPr>
        <w:spacing w:before="0" w:after="0" w:line="240" w:lineRule="auto"/>
      </w:pPr>
      <w:rPr>
        <w:rFonts w:cs="Times New Roman"/>
        <w:b/>
        <w:bCs/>
      </w:rPr>
      <w:tblPr/>
      <w:tcPr>
        <w:tcBorders>
          <w:top w:val="single" w:color="8064A2" w:sz="8" w:space="0"/>
          <w:left w:val="single" w:color="8064A2" w:sz="18" w:space="0"/>
          <w:bottom w:val="single" w:color="8064A2" w:sz="8" w:space="0"/>
          <w:right w:val="single" w:color="8064A2" w:sz="8" w:space="0"/>
          <w:insideH w:val="nil"/>
          <w:insideV w:val="single" w:sz="8" w:space="0"/>
        </w:tcBorders>
      </w:tcPr>
    </w:tblStylePr>
    <w:tblStylePr w:type="lastRow">
      <w:pPr>
        <w:spacing w:before="0" w:after="0" w:line="240" w:lineRule="auto"/>
      </w:pPr>
      <w:rPr>
        <w:rFonts w:cs="Times New Roman"/>
        <w:b/>
        <w:bCs/>
      </w:rPr>
      <w:tblPr/>
      <w:tcPr>
        <w:tcBorders>
          <w:top w:val="double" w:color="8064A2" w:sz="6" w:space="0"/>
          <w:left w:val="single" w:color="8064A2" w:sz="8" w:space="0"/>
          <w:bottom w:val="single" w:color="8064A2" w:sz="8" w:space="0"/>
          <w:right w:val="single" w:color="8064A2"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8064A2" w:sz="8" w:space="0"/>
          <w:left w:val="single" w:color="8064A2" w:sz="8" w:space="0"/>
          <w:bottom w:val="single" w:color="8064A2" w:sz="8" w:space="0"/>
          <w:right w:val="single" w:color="8064A2" w:sz="8" w:space="0"/>
        </w:tcBorders>
      </w:tcPr>
    </w:tblStylePr>
    <w:tblStylePr w:type="band1Vert">
      <w:tblPr/>
      <w:tcPr>
        <w:tcBorders>
          <w:top w:val="single" w:color="8064A2" w:sz="8" w:space="0"/>
          <w:left w:val="single" w:color="8064A2" w:sz="8" w:space="0"/>
          <w:bottom w:val="single" w:color="8064A2" w:sz="8" w:space="0"/>
          <w:right w:val="single" w:color="8064A2" w:sz="8" w:space="0"/>
        </w:tcBorders>
        <w:shd w:val="clear" w:color="auto" w:fill="DFD8E8"/>
      </w:tcPr>
    </w:tblStylePr>
    <w:tblStylePr w:type="band1Horz">
      <w:tblPr/>
      <w:tcPr>
        <w:tcBorders>
          <w:top w:val="single" w:color="8064A2" w:sz="8" w:space="0"/>
          <w:left w:val="single" w:color="8064A2" w:sz="8" w:space="0"/>
          <w:bottom w:val="single" w:color="8064A2" w:sz="8" w:space="0"/>
          <w:right w:val="single" w:color="8064A2" w:sz="8" w:space="0"/>
          <w:insideV w:val="single" w:sz="8" w:space="0"/>
        </w:tcBorders>
        <w:shd w:val="clear" w:color="auto" w:fill="DFD8E8"/>
      </w:tcPr>
    </w:tblStylePr>
    <w:tblStylePr w:type="band2Horz">
      <w:tblPr/>
      <w:tcPr>
        <w:tcBorders>
          <w:top w:val="single" w:color="8064A2" w:sz="8" w:space="0"/>
          <w:left w:val="single" w:color="8064A2" w:sz="8" w:space="0"/>
          <w:bottom w:val="single" w:color="8064A2" w:sz="8" w:space="0"/>
          <w:right w:val="single" w:color="8064A2" w:sz="8" w:space="0"/>
          <w:insideV w:val="single" w:sz="8" w:space="0"/>
        </w:tcBorders>
      </w:tcPr>
    </w:tblStylePr>
  </w:style>
  <w:style w:type="table" w:styleId="170">
    <w:name w:val="Light Grid Accent 5"/>
    <w:basedOn w:val="12"/>
    <w:qFormat/>
    <w:uiPriority w:val="62"/>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blStylePr w:type="firstRow">
      <w:pPr>
        <w:spacing w:before="0" w:after="0" w:line="240" w:lineRule="auto"/>
      </w:pPr>
      <w:rPr>
        <w:rFonts w:cs="Times New Roman"/>
        <w:b/>
        <w:bCs/>
      </w:rPr>
      <w:tblPr/>
      <w:tcPr>
        <w:tcBorders>
          <w:top w:val="single" w:color="4BACC6" w:sz="8" w:space="0"/>
          <w:left w:val="single" w:color="4BACC6" w:sz="18" w:space="0"/>
          <w:bottom w:val="single" w:color="4BACC6" w:sz="8" w:space="0"/>
          <w:right w:val="single" w:color="4BACC6" w:sz="8" w:space="0"/>
          <w:insideH w:val="nil"/>
          <w:insideV w:val="single" w:sz="8" w:space="0"/>
        </w:tcBorders>
      </w:tcPr>
    </w:tblStylePr>
    <w:tblStylePr w:type="lastRow">
      <w:pPr>
        <w:spacing w:before="0" w:after="0" w:line="240" w:lineRule="auto"/>
      </w:pPr>
      <w:rPr>
        <w:rFonts w:cs="Times New Roman"/>
        <w:b/>
        <w:bCs/>
      </w:rPr>
      <w:tblPr/>
      <w:tcPr>
        <w:tcBorders>
          <w:top w:val="double" w:color="4BACC6" w:sz="6" w:space="0"/>
          <w:left w:val="single" w:color="4BACC6" w:sz="8" w:space="0"/>
          <w:bottom w:val="single" w:color="4BACC6" w:sz="8" w:space="0"/>
          <w:right w:val="single" w:color="4BACC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4BACC6" w:sz="8" w:space="0"/>
          <w:left w:val="single" w:color="4BACC6" w:sz="8" w:space="0"/>
          <w:bottom w:val="single" w:color="4BACC6" w:sz="8" w:space="0"/>
          <w:right w:val="single" w:color="4BACC6" w:sz="8" w:space="0"/>
        </w:tcBorders>
      </w:tcPr>
    </w:tblStylePr>
    <w:tblStylePr w:type="band1Vert">
      <w:tblPr/>
      <w:tcPr>
        <w:tcBorders>
          <w:top w:val="single" w:color="4BACC6" w:sz="8" w:space="0"/>
          <w:left w:val="single" w:color="4BACC6" w:sz="8" w:space="0"/>
          <w:bottom w:val="single" w:color="4BACC6" w:sz="8" w:space="0"/>
          <w:right w:val="single" w:color="4BACC6" w:sz="8" w:space="0"/>
        </w:tcBorders>
        <w:shd w:val="clear" w:color="auto" w:fill="D2EAF1"/>
      </w:tcPr>
    </w:tblStylePr>
    <w:tblStylePr w:type="band1Horz">
      <w:tblPr/>
      <w:tcPr>
        <w:tcBorders>
          <w:top w:val="single" w:color="4BACC6" w:sz="8" w:space="0"/>
          <w:left w:val="single" w:color="4BACC6" w:sz="8" w:space="0"/>
          <w:bottom w:val="single" w:color="4BACC6" w:sz="8" w:space="0"/>
          <w:right w:val="single" w:color="4BACC6" w:sz="8" w:space="0"/>
          <w:insideV w:val="single" w:sz="8" w:space="0"/>
        </w:tcBorders>
        <w:shd w:val="clear" w:color="auto" w:fill="D2EAF1"/>
      </w:tcPr>
    </w:tblStylePr>
    <w:tblStylePr w:type="band2Horz">
      <w:tblPr/>
      <w:tcPr>
        <w:tcBorders>
          <w:top w:val="single" w:color="4BACC6" w:sz="8" w:space="0"/>
          <w:left w:val="single" w:color="4BACC6" w:sz="8" w:space="0"/>
          <w:bottom w:val="single" w:color="4BACC6" w:sz="8" w:space="0"/>
          <w:right w:val="single" w:color="4BACC6" w:sz="8" w:space="0"/>
          <w:insideV w:val="single" w:sz="8" w:space="0"/>
        </w:tcBorders>
      </w:tcPr>
    </w:tblStylePr>
  </w:style>
  <w:style w:type="table" w:styleId="171">
    <w:name w:val="Light Grid Accent 6"/>
    <w:basedOn w:val="12"/>
    <w:qFormat/>
    <w:uiPriority w:val="62"/>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blStylePr w:type="firstRow">
      <w:pPr>
        <w:spacing w:before="0" w:after="0" w:line="240" w:lineRule="auto"/>
      </w:pPr>
      <w:rPr>
        <w:rFonts w:cs="Times New Roman"/>
        <w:b/>
        <w:bCs/>
      </w:rPr>
      <w:tblPr/>
      <w:tcPr>
        <w:tcBorders>
          <w:top w:val="single" w:color="F79646" w:sz="8" w:space="0"/>
          <w:left w:val="single" w:color="F79646" w:sz="18" w:space="0"/>
          <w:bottom w:val="single" w:color="F79646" w:sz="8" w:space="0"/>
          <w:right w:val="single" w:color="F79646" w:sz="8" w:space="0"/>
          <w:insideH w:val="nil"/>
          <w:insideV w:val="single" w:sz="8" w:space="0"/>
        </w:tcBorders>
      </w:tcPr>
    </w:tblStylePr>
    <w:tblStylePr w:type="lastRow">
      <w:pPr>
        <w:spacing w:before="0" w:after="0" w:line="240" w:lineRule="auto"/>
      </w:pPr>
      <w:rPr>
        <w:rFonts w:cs="Times New Roman"/>
        <w:b/>
        <w:bCs/>
      </w:rPr>
      <w:tblPr/>
      <w:tcPr>
        <w:tcBorders>
          <w:top w:val="double" w:color="F79646" w:sz="6" w:space="0"/>
          <w:left w:val="single" w:color="F79646" w:sz="8" w:space="0"/>
          <w:bottom w:val="single" w:color="F79646" w:sz="8" w:space="0"/>
          <w:right w:val="single" w:color="F79646" w:sz="8" w:space="0"/>
          <w:insideH w:val="nil"/>
          <w:insideV w:val="single" w:sz="8" w:space="0"/>
        </w:tcBorders>
      </w:tcPr>
    </w:tblStylePr>
    <w:tblStylePr w:type="firstCol">
      <w:rPr>
        <w:rFonts w:cs="Times New Roman"/>
        <w:b/>
        <w:bCs/>
      </w:rPr>
    </w:tblStylePr>
    <w:tblStylePr w:type="lastCol">
      <w:rPr>
        <w:rFonts w:cs="Times New Roman"/>
        <w:b/>
        <w:bCs/>
      </w:rPr>
      <w:tblPr/>
      <w:tcPr>
        <w:tcBorders>
          <w:top w:val="single" w:color="F79646" w:sz="8" w:space="0"/>
          <w:left w:val="single" w:color="F79646" w:sz="8" w:space="0"/>
          <w:bottom w:val="single" w:color="F79646" w:sz="8" w:space="0"/>
          <w:right w:val="single" w:color="F79646" w:sz="8" w:space="0"/>
        </w:tcBorders>
      </w:tcPr>
    </w:tblStylePr>
    <w:tblStylePr w:type="band1Vert">
      <w:tblPr/>
      <w:tcPr>
        <w:tcBorders>
          <w:top w:val="single" w:color="F79646" w:sz="8" w:space="0"/>
          <w:left w:val="single" w:color="F79646" w:sz="8" w:space="0"/>
          <w:bottom w:val="single" w:color="F79646" w:sz="8" w:space="0"/>
          <w:right w:val="single" w:color="F79646" w:sz="8" w:space="0"/>
        </w:tcBorders>
        <w:shd w:val="clear" w:color="auto" w:fill="FDE4D0"/>
      </w:tcPr>
    </w:tblStylePr>
    <w:tblStylePr w:type="band1Horz">
      <w:tblPr/>
      <w:tcPr>
        <w:tcBorders>
          <w:top w:val="single" w:color="F79646" w:sz="8" w:space="0"/>
          <w:left w:val="single" w:color="F79646" w:sz="8" w:space="0"/>
          <w:bottom w:val="single" w:color="F79646" w:sz="8" w:space="0"/>
          <w:right w:val="single" w:color="F79646" w:sz="8" w:space="0"/>
          <w:insideV w:val="single" w:sz="8" w:space="0"/>
        </w:tcBorders>
        <w:shd w:val="clear" w:color="auto" w:fill="FDE4D0"/>
      </w:tcPr>
    </w:tblStylePr>
    <w:tblStylePr w:type="band2Horz">
      <w:tblPr/>
      <w:tcPr>
        <w:tcBorders>
          <w:top w:val="single" w:color="F79646" w:sz="8" w:space="0"/>
          <w:left w:val="single" w:color="F79646" w:sz="8" w:space="0"/>
          <w:bottom w:val="single" w:color="F79646" w:sz="8" w:space="0"/>
          <w:right w:val="single" w:color="F79646" w:sz="8" w:space="0"/>
          <w:insideV w:val="single" w:sz="8" w:space="0"/>
        </w:tcBorders>
      </w:tcPr>
    </w:tblStylePr>
  </w:style>
  <w:style w:type="table" w:styleId="172">
    <w:name w:val="Medium Shading 1"/>
    <w:basedOn w:val="12"/>
    <w:uiPriority w:val="63"/>
    <w:tblPr>
      <w:tblBorders>
        <w:top w:val="single" w:color="404040" w:sz="8" w:space="0"/>
        <w:left w:val="single" w:color="404040" w:sz="8" w:space="0"/>
        <w:bottom w:val="single" w:color="404040" w:sz="8" w:space="0"/>
        <w:right w:val="single" w:color="404040" w:sz="8" w:space="0"/>
        <w:insideH w:val="single" w:color="404040" w:sz="8" w:space="0"/>
      </w:tblBorders>
    </w:tblPr>
    <w:tblStylePr w:type="firstRow">
      <w:pPr>
        <w:spacing w:before="0" w:after="0" w:line="240" w:lineRule="auto"/>
      </w:pPr>
      <w:rPr>
        <w:b/>
        <w:bCs/>
        <w:color w:val="FFFFFF"/>
      </w:rPr>
      <w:tblPr/>
      <w:tcPr>
        <w:tcBorders>
          <w:top w:val="single" w:color="404040" w:sz="8" w:space="0"/>
          <w:left w:val="single" w:color="404040" w:sz="8" w:space="0"/>
          <w:bottom w:val="single" w:color="404040" w:sz="8" w:space="0"/>
          <w:right w:val="single" w:color="404040" w:sz="8" w:space="0"/>
          <w:insideH w:val="nil"/>
          <w:insideV w:val="nil"/>
        </w:tcBorders>
        <w:shd w:val="clear" w:color="auto" w:fill="000000"/>
      </w:tcPr>
    </w:tblStylePr>
    <w:tblStylePr w:type="lastRow">
      <w:pPr>
        <w:spacing w:before="0" w:after="0" w:line="240" w:lineRule="auto"/>
      </w:pPr>
      <w:rPr>
        <w:b/>
        <w:bCs/>
      </w:rPr>
      <w:tblPr/>
      <w:tcPr>
        <w:tcBorders>
          <w:top w:val="double" w:color="404040" w:sz="6" w:space="0"/>
          <w:left w:val="single" w:color="404040" w:sz="8" w:space="0"/>
          <w:bottom w:val="single" w:color="404040" w:sz="8" w:space="0"/>
          <w:right w:val="single" w:color="404040" w:sz="8" w:space="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173">
    <w:name w:val="Medium Shading 1 Accent 1"/>
    <w:basedOn w:val="12"/>
    <w:uiPriority w:val="63"/>
    <w:tblPr>
      <w:tblBorders>
        <w:top w:val="single" w:color="7BA0CD" w:sz="8" w:space="0"/>
        <w:left w:val="single" w:color="7BA0CD" w:sz="8" w:space="0"/>
        <w:bottom w:val="single" w:color="7BA0CD" w:sz="8" w:space="0"/>
        <w:right w:val="single" w:color="7BA0CD" w:sz="8" w:space="0"/>
        <w:insideH w:val="single" w:color="7BA0CD" w:sz="8" w:space="0"/>
      </w:tblBorders>
    </w:tblPr>
    <w:tblStylePr w:type="firstRow">
      <w:pPr>
        <w:spacing w:before="0" w:after="0" w:line="240" w:lineRule="auto"/>
      </w:pPr>
      <w:rPr>
        <w:b/>
        <w:bCs/>
        <w:color w:val="FFFFFF"/>
      </w:rPr>
      <w:tblPr/>
      <w:tcPr>
        <w:tcBorders>
          <w:top w:val="single" w:color="7BA0CD" w:sz="8" w:space="0"/>
          <w:left w:val="single" w:color="7BA0CD" w:sz="8" w:space="0"/>
          <w:bottom w:val="single" w:color="7BA0CD" w:sz="8" w:space="0"/>
          <w:right w:val="single" w:color="7BA0CD" w:sz="8" w:space="0"/>
          <w:insideH w:val="nil"/>
          <w:insideV w:val="nil"/>
        </w:tcBorders>
        <w:shd w:val="clear" w:color="auto" w:fill="4F81BD"/>
      </w:tcPr>
    </w:tblStylePr>
    <w:tblStylePr w:type="lastRow">
      <w:pPr>
        <w:spacing w:before="0" w:after="0" w:line="240" w:lineRule="auto"/>
      </w:pPr>
      <w:rPr>
        <w:b/>
        <w:bCs/>
      </w:rPr>
      <w:tblPr/>
      <w:tcPr>
        <w:tcBorders>
          <w:top w:val="double" w:color="7BA0CD" w:sz="6" w:space="0"/>
          <w:left w:val="single" w:color="7BA0CD" w:sz="8" w:space="0"/>
          <w:bottom w:val="single" w:color="7BA0CD" w:sz="8" w:space="0"/>
          <w:right w:val="single" w:color="7BA0CD" w:sz="8" w:space="0"/>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174">
    <w:name w:val="Medium Shading 1 Accent 2"/>
    <w:basedOn w:val="12"/>
    <w:uiPriority w:val="63"/>
    <w:tblPr>
      <w:tblBorders>
        <w:top w:val="single" w:color="CF7B79" w:sz="8" w:space="0"/>
        <w:left w:val="single" w:color="CF7B79" w:sz="8" w:space="0"/>
        <w:bottom w:val="single" w:color="CF7B79" w:sz="8" w:space="0"/>
        <w:right w:val="single" w:color="CF7B79" w:sz="8" w:space="0"/>
        <w:insideH w:val="single" w:color="CF7B79" w:sz="8" w:space="0"/>
      </w:tblBorders>
    </w:tblPr>
    <w:tblStylePr w:type="firstRow">
      <w:pPr>
        <w:spacing w:before="0" w:after="0" w:line="240" w:lineRule="auto"/>
      </w:pPr>
      <w:rPr>
        <w:b/>
        <w:bCs/>
        <w:color w:val="FFFFFF"/>
      </w:rPr>
      <w:tblPr/>
      <w:tcPr>
        <w:tcBorders>
          <w:top w:val="single" w:color="CF7B79" w:sz="8" w:space="0"/>
          <w:left w:val="single" w:color="CF7B79" w:sz="8" w:space="0"/>
          <w:bottom w:val="single" w:color="CF7B79" w:sz="8" w:space="0"/>
          <w:right w:val="single" w:color="CF7B79" w:sz="8" w:space="0"/>
          <w:insideH w:val="nil"/>
          <w:insideV w:val="nil"/>
        </w:tcBorders>
        <w:shd w:val="clear" w:color="auto" w:fill="C0504D"/>
      </w:tcPr>
    </w:tblStylePr>
    <w:tblStylePr w:type="lastRow">
      <w:pPr>
        <w:spacing w:before="0" w:after="0" w:line="240" w:lineRule="auto"/>
      </w:pPr>
      <w:rPr>
        <w:b/>
        <w:bCs/>
      </w:rPr>
      <w:tblPr/>
      <w:tcPr>
        <w:tcBorders>
          <w:top w:val="double" w:color="CF7B79" w:sz="6" w:space="0"/>
          <w:left w:val="single" w:color="CF7B79" w:sz="8" w:space="0"/>
          <w:bottom w:val="single" w:color="CF7B79" w:sz="8" w:space="0"/>
          <w:right w:val="single" w:color="CF7B79" w:sz="8" w:space="0"/>
          <w:insideH w:val="nil"/>
          <w:insideV w:val="nil"/>
        </w:tcBorders>
      </w:tcPr>
    </w:tblStylePr>
    <w:tblStylePr w:type="firstCol">
      <w:rPr>
        <w:b/>
        <w:bCs/>
      </w:rPr>
    </w:tblStylePr>
    <w:tblStylePr w:type="lastCol">
      <w:rPr>
        <w:b/>
        <w:bCs/>
      </w:rPr>
    </w:tblStylePr>
    <w:tblStylePr w:type="band1Vert">
      <w:tblPr/>
      <w:tcPr>
        <w:shd w:val="clear" w:color="auto" w:fill="EFD3D2"/>
      </w:tcPr>
    </w:tblStylePr>
    <w:tblStylePr w:type="band1Horz">
      <w:tblPr/>
      <w:tcPr>
        <w:tcBorders>
          <w:insideH w:val="nil"/>
          <w:insideV w:val="nil"/>
        </w:tcBorders>
        <w:shd w:val="clear" w:color="auto" w:fill="EFD3D2"/>
      </w:tcPr>
    </w:tblStylePr>
    <w:tblStylePr w:type="band2Horz">
      <w:tblPr/>
      <w:tcPr>
        <w:tcBorders>
          <w:insideH w:val="nil"/>
          <w:insideV w:val="nil"/>
        </w:tcBorders>
      </w:tcPr>
    </w:tblStylePr>
  </w:style>
  <w:style w:type="table" w:styleId="175">
    <w:name w:val="Medium Shading 1 Accent 3"/>
    <w:basedOn w:val="12"/>
    <w:uiPriority w:val="63"/>
    <w:tblPr>
      <w:tblBorders>
        <w:top w:val="single" w:color="B3CC82" w:sz="8" w:space="0"/>
        <w:left w:val="single" w:color="B3CC82" w:sz="8" w:space="0"/>
        <w:bottom w:val="single" w:color="B3CC82" w:sz="8" w:space="0"/>
        <w:right w:val="single" w:color="B3CC82" w:sz="8" w:space="0"/>
        <w:insideH w:val="single" w:color="B3CC82" w:sz="8" w:space="0"/>
      </w:tblBorders>
    </w:tblPr>
    <w:tblStylePr w:type="firstRow">
      <w:pPr>
        <w:spacing w:before="0" w:after="0" w:line="240" w:lineRule="auto"/>
      </w:pPr>
      <w:rPr>
        <w:b/>
        <w:bCs/>
        <w:color w:val="FFFFFF"/>
      </w:rPr>
      <w:tblPr/>
      <w:tcPr>
        <w:tcBorders>
          <w:top w:val="single" w:color="B3CC82" w:sz="8" w:space="0"/>
          <w:left w:val="single" w:color="B3CC82" w:sz="8" w:space="0"/>
          <w:bottom w:val="single" w:color="B3CC82" w:sz="8" w:space="0"/>
          <w:right w:val="single" w:color="B3CC82" w:sz="8" w:space="0"/>
          <w:insideH w:val="nil"/>
          <w:insideV w:val="nil"/>
        </w:tcBorders>
        <w:shd w:val="clear" w:color="auto" w:fill="9BBB59"/>
      </w:tcPr>
    </w:tblStylePr>
    <w:tblStylePr w:type="lastRow">
      <w:pPr>
        <w:spacing w:before="0" w:after="0" w:line="240" w:lineRule="auto"/>
      </w:pPr>
      <w:rPr>
        <w:b/>
        <w:bCs/>
      </w:rPr>
      <w:tblPr/>
      <w:tcPr>
        <w:tcBorders>
          <w:top w:val="double" w:color="B3CC82" w:sz="6" w:space="0"/>
          <w:left w:val="single" w:color="B3CC82" w:sz="8" w:space="0"/>
          <w:bottom w:val="single" w:color="B3CC82" w:sz="8" w:space="0"/>
          <w:right w:val="single" w:color="B3CC82" w:sz="8" w:space="0"/>
          <w:insideH w:val="nil"/>
          <w:insideV w:val="nil"/>
        </w:tcBorders>
      </w:tcPr>
    </w:tblStylePr>
    <w:tblStylePr w:type="firstCol">
      <w:rPr>
        <w:b/>
        <w:bCs/>
      </w:rPr>
    </w:tblStylePr>
    <w:tblStylePr w:type="lastCol">
      <w:rPr>
        <w:b/>
        <w:bCs/>
      </w:rPr>
    </w:tblStylePr>
    <w:tblStylePr w:type="band1Vert">
      <w:tblPr/>
      <w:tcPr>
        <w:shd w:val="clear" w:color="auto" w:fill="E6EED5"/>
      </w:tcPr>
    </w:tblStylePr>
    <w:tblStylePr w:type="band1Horz">
      <w:tblPr/>
      <w:tcPr>
        <w:tcBorders>
          <w:insideH w:val="nil"/>
          <w:insideV w:val="nil"/>
        </w:tcBorders>
        <w:shd w:val="clear" w:color="auto" w:fill="E6EED5"/>
      </w:tcPr>
    </w:tblStylePr>
    <w:tblStylePr w:type="band2Horz">
      <w:tblPr/>
      <w:tcPr>
        <w:tcBorders>
          <w:insideH w:val="nil"/>
          <w:insideV w:val="nil"/>
        </w:tcBorders>
      </w:tcPr>
    </w:tblStylePr>
  </w:style>
  <w:style w:type="table" w:styleId="176">
    <w:name w:val="Medium Shading 1 Accent 4"/>
    <w:basedOn w:val="12"/>
    <w:uiPriority w:val="63"/>
    <w:tblPr>
      <w:tblBorders>
        <w:top w:val="single" w:color="9F8AB9" w:sz="8" w:space="0"/>
        <w:left w:val="single" w:color="9F8AB9" w:sz="8" w:space="0"/>
        <w:bottom w:val="single" w:color="9F8AB9" w:sz="8" w:space="0"/>
        <w:right w:val="single" w:color="9F8AB9" w:sz="8" w:space="0"/>
        <w:insideH w:val="single" w:color="9F8AB9" w:sz="8" w:space="0"/>
      </w:tblBorders>
    </w:tblPr>
    <w:tblStylePr w:type="firstRow">
      <w:pPr>
        <w:spacing w:before="0" w:after="0" w:line="240" w:lineRule="auto"/>
      </w:pPr>
      <w:rPr>
        <w:b/>
        <w:bCs/>
        <w:color w:val="FFFFFF"/>
      </w:rPr>
      <w:tblPr/>
      <w:tcPr>
        <w:tcBorders>
          <w:top w:val="single" w:color="9F8AB9" w:sz="8" w:space="0"/>
          <w:left w:val="single" w:color="9F8AB9" w:sz="8" w:space="0"/>
          <w:bottom w:val="single" w:color="9F8AB9" w:sz="8" w:space="0"/>
          <w:right w:val="single" w:color="9F8AB9" w:sz="8" w:space="0"/>
          <w:insideH w:val="nil"/>
          <w:insideV w:val="nil"/>
        </w:tcBorders>
        <w:shd w:val="clear" w:color="auto" w:fill="8064A2"/>
      </w:tcPr>
    </w:tblStylePr>
    <w:tblStylePr w:type="lastRow">
      <w:pPr>
        <w:spacing w:before="0" w:after="0" w:line="240" w:lineRule="auto"/>
      </w:pPr>
      <w:rPr>
        <w:b/>
        <w:bCs/>
      </w:rPr>
      <w:tblPr/>
      <w:tcPr>
        <w:tcBorders>
          <w:top w:val="double" w:color="9F8AB9" w:sz="6" w:space="0"/>
          <w:left w:val="single" w:color="9F8AB9" w:sz="8" w:space="0"/>
          <w:bottom w:val="single" w:color="9F8AB9" w:sz="8" w:space="0"/>
          <w:right w:val="single" w:color="9F8AB9" w:sz="8" w:space="0"/>
          <w:insideH w:val="nil"/>
          <w:insideV w:val="nil"/>
        </w:tcBorders>
      </w:tcPr>
    </w:tblStylePr>
    <w:tblStylePr w:type="firstCol">
      <w:rPr>
        <w:b/>
        <w:bCs/>
      </w:rPr>
    </w:tblStylePr>
    <w:tblStylePr w:type="lastCol">
      <w:rPr>
        <w:b/>
        <w:bCs/>
      </w:rPr>
    </w:tblStylePr>
    <w:tblStylePr w:type="band1Vert">
      <w:tblPr/>
      <w:tcPr>
        <w:shd w:val="clear" w:color="auto" w:fill="DFD8E8"/>
      </w:tcPr>
    </w:tblStylePr>
    <w:tblStylePr w:type="band1Horz">
      <w:tblPr/>
      <w:tcPr>
        <w:tcBorders>
          <w:insideH w:val="nil"/>
          <w:insideV w:val="nil"/>
        </w:tcBorders>
        <w:shd w:val="clear" w:color="auto" w:fill="DFD8E8"/>
      </w:tcPr>
    </w:tblStylePr>
    <w:tblStylePr w:type="band2Horz">
      <w:tblPr/>
      <w:tcPr>
        <w:tcBorders>
          <w:insideH w:val="nil"/>
          <w:insideV w:val="nil"/>
        </w:tcBorders>
      </w:tcPr>
    </w:tblStylePr>
  </w:style>
  <w:style w:type="table" w:styleId="177">
    <w:name w:val="Medium Shading 1 Accent 5"/>
    <w:basedOn w:val="12"/>
    <w:uiPriority w:val="63"/>
    <w:tblPr>
      <w:tblBorders>
        <w:top w:val="single" w:color="78C0D4" w:sz="8" w:space="0"/>
        <w:left w:val="single" w:color="78C0D4" w:sz="8" w:space="0"/>
        <w:bottom w:val="single" w:color="78C0D4" w:sz="8" w:space="0"/>
        <w:right w:val="single" w:color="78C0D4" w:sz="8" w:space="0"/>
        <w:insideH w:val="single" w:color="78C0D4" w:sz="8" w:space="0"/>
      </w:tblBorders>
    </w:tblPr>
    <w:tblStylePr w:type="firstRow">
      <w:pPr>
        <w:spacing w:before="0" w:after="0" w:line="240" w:lineRule="auto"/>
      </w:pPr>
      <w:rPr>
        <w:b/>
        <w:bCs/>
        <w:color w:val="FFFFFF"/>
      </w:rPr>
      <w:tblPr/>
      <w:tcPr>
        <w:tcBorders>
          <w:top w:val="single" w:color="78C0D4" w:sz="8" w:space="0"/>
          <w:left w:val="single" w:color="78C0D4" w:sz="8" w:space="0"/>
          <w:bottom w:val="single" w:color="78C0D4" w:sz="8" w:space="0"/>
          <w:right w:val="single" w:color="78C0D4" w:sz="8" w:space="0"/>
          <w:insideH w:val="nil"/>
          <w:insideV w:val="nil"/>
        </w:tcBorders>
        <w:shd w:val="clear" w:color="auto" w:fill="4BACC6"/>
      </w:tcPr>
    </w:tblStylePr>
    <w:tblStylePr w:type="lastRow">
      <w:pPr>
        <w:spacing w:before="0" w:after="0" w:line="240" w:lineRule="auto"/>
      </w:pPr>
      <w:rPr>
        <w:b/>
        <w:bCs/>
      </w:rPr>
      <w:tblPr/>
      <w:tcPr>
        <w:tcBorders>
          <w:top w:val="double" w:color="78C0D4" w:sz="6" w:space="0"/>
          <w:left w:val="single" w:color="78C0D4" w:sz="8" w:space="0"/>
          <w:bottom w:val="single" w:color="78C0D4" w:sz="8" w:space="0"/>
          <w:right w:val="single" w:color="78C0D4" w:sz="8" w:space="0"/>
          <w:insideH w:val="nil"/>
          <w:insideV w:val="nil"/>
        </w:tcBorders>
      </w:tcPr>
    </w:tblStylePr>
    <w:tblStylePr w:type="firstCol">
      <w:rPr>
        <w:b/>
        <w:bCs/>
      </w:rPr>
    </w:tblStylePr>
    <w:tblStylePr w:type="lastCol">
      <w:rPr>
        <w:b/>
        <w:bCs/>
      </w:rPr>
    </w:tblStylePr>
    <w:tblStylePr w:type="band1Vert">
      <w:tblPr/>
      <w:tcPr>
        <w:shd w:val="clear" w:color="auto" w:fill="D2EAF1"/>
      </w:tcPr>
    </w:tblStylePr>
    <w:tblStylePr w:type="band1Horz">
      <w:tblPr/>
      <w:tcPr>
        <w:tcBorders>
          <w:insideH w:val="nil"/>
          <w:insideV w:val="nil"/>
        </w:tcBorders>
        <w:shd w:val="clear" w:color="auto" w:fill="D2EAF1"/>
      </w:tcPr>
    </w:tblStylePr>
    <w:tblStylePr w:type="band2Horz">
      <w:tblPr/>
      <w:tcPr>
        <w:tcBorders>
          <w:insideH w:val="nil"/>
          <w:insideV w:val="nil"/>
        </w:tcBorders>
      </w:tcPr>
    </w:tblStylePr>
  </w:style>
  <w:style w:type="table" w:styleId="178">
    <w:name w:val="Medium Shading 1 Accent 6"/>
    <w:basedOn w:val="12"/>
    <w:uiPriority w:val="63"/>
    <w:tblPr>
      <w:tblBorders>
        <w:top w:val="single" w:color="F9B074" w:sz="8" w:space="0"/>
        <w:left w:val="single" w:color="F9B074" w:sz="8" w:space="0"/>
        <w:bottom w:val="single" w:color="F9B074" w:sz="8" w:space="0"/>
        <w:right w:val="single" w:color="F9B074" w:sz="8" w:space="0"/>
        <w:insideH w:val="single" w:color="F9B074" w:sz="8" w:space="0"/>
      </w:tblBorders>
    </w:tblPr>
    <w:tblStylePr w:type="firstRow">
      <w:pPr>
        <w:spacing w:before="0" w:after="0" w:line="240" w:lineRule="auto"/>
      </w:pPr>
      <w:rPr>
        <w:b/>
        <w:bCs/>
        <w:color w:val="FFFFFF"/>
      </w:rPr>
      <w:tblPr/>
      <w:tcPr>
        <w:tcBorders>
          <w:top w:val="single" w:color="F9B074" w:sz="8" w:space="0"/>
          <w:left w:val="single" w:color="F9B074" w:sz="8" w:space="0"/>
          <w:bottom w:val="single" w:color="F9B074" w:sz="8" w:space="0"/>
          <w:right w:val="single" w:color="F9B074" w:sz="8" w:space="0"/>
          <w:insideH w:val="nil"/>
          <w:insideV w:val="nil"/>
        </w:tcBorders>
        <w:shd w:val="clear" w:color="auto" w:fill="F79646"/>
      </w:tcPr>
    </w:tblStylePr>
    <w:tblStylePr w:type="lastRow">
      <w:pPr>
        <w:spacing w:before="0" w:after="0" w:line="240" w:lineRule="auto"/>
      </w:pPr>
      <w:rPr>
        <w:b/>
        <w:bCs/>
      </w:rPr>
      <w:tblPr/>
      <w:tcPr>
        <w:tcBorders>
          <w:top w:val="double" w:color="F9B074" w:sz="6" w:space="0"/>
          <w:left w:val="single" w:color="F9B074" w:sz="8" w:space="0"/>
          <w:bottom w:val="single" w:color="F9B074" w:sz="8" w:space="0"/>
          <w:right w:val="single" w:color="F9B074" w:sz="8" w:space="0"/>
          <w:insideH w:val="nil"/>
          <w:insideV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tcBorders>
          <w:insideH w:val="nil"/>
          <w:insideV w:val="nil"/>
        </w:tcBorders>
        <w:shd w:val="clear" w:color="auto" w:fill="FDE4D0"/>
      </w:tcPr>
    </w:tblStylePr>
    <w:tblStylePr w:type="band2Horz">
      <w:tblPr/>
      <w:tcPr>
        <w:tcBorders>
          <w:insideH w:val="nil"/>
          <w:insideV w:val="nil"/>
        </w:tcBorders>
      </w:tcPr>
    </w:tblStylePr>
  </w:style>
  <w:style w:type="table" w:styleId="179">
    <w:name w:val="Medium Shading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000000"/>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000000"/>
      </w:tcPr>
    </w:tblStylePr>
    <w:tblStylePr w:type="lastCol">
      <w:rPr>
        <w:b/>
        <w:bCs/>
        <w:color w:val="FFFFFF"/>
      </w:rPr>
      <w:tblPr/>
      <w:tcPr>
        <w:tcBorders>
          <w:bottom w:val="nil"/>
          <w:right w:val="nil"/>
          <w:insideH w:val="nil"/>
          <w:insideV w:val="nil"/>
        </w:tcBorders>
        <w:shd w:val="clear" w:color="auto" w:fill="000000"/>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0">
    <w:name w:val="Medium Shading 2 Accent 1"/>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F81B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F81BD"/>
      </w:tcPr>
    </w:tblStylePr>
    <w:tblStylePr w:type="lastCol">
      <w:rPr>
        <w:b/>
        <w:bCs/>
        <w:color w:val="FFFFFF"/>
      </w:rPr>
      <w:tblPr/>
      <w:tcPr>
        <w:tcBorders>
          <w:bottom w:val="nil"/>
          <w:right w:val="nil"/>
          <w:insideH w:val="nil"/>
          <w:insideV w:val="nil"/>
        </w:tcBorders>
        <w:shd w:val="clear" w:color="auto" w:fill="4F81B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1">
    <w:name w:val="Medium Shading 2 Accent 2"/>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C0504D"/>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C0504D"/>
      </w:tcPr>
    </w:tblStylePr>
    <w:tblStylePr w:type="lastCol">
      <w:rPr>
        <w:b/>
        <w:bCs/>
        <w:color w:val="FFFFFF"/>
      </w:rPr>
      <w:tblPr/>
      <w:tcPr>
        <w:tcBorders>
          <w:bottom w:val="nil"/>
          <w:right w:val="nil"/>
          <w:insideH w:val="nil"/>
          <w:insideV w:val="nil"/>
        </w:tcBorders>
        <w:shd w:val="clear" w:color="auto" w:fill="C0504D"/>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2">
    <w:name w:val="Medium Shading 2 Accent 3"/>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9BBB59"/>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9BBB59"/>
      </w:tcPr>
    </w:tblStylePr>
    <w:tblStylePr w:type="lastCol">
      <w:rPr>
        <w:b/>
        <w:bCs/>
        <w:color w:val="FFFFFF"/>
      </w:rPr>
      <w:tblPr/>
      <w:tcPr>
        <w:tcBorders>
          <w:bottom w:val="nil"/>
          <w:right w:val="nil"/>
          <w:insideH w:val="nil"/>
          <w:insideV w:val="nil"/>
        </w:tcBorders>
        <w:shd w:val="clear" w:color="auto" w:fill="9BBB59"/>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3">
    <w:name w:val="Medium Shading 2 Accent 4"/>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8064A2"/>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8064A2"/>
      </w:tcPr>
    </w:tblStylePr>
    <w:tblStylePr w:type="lastCol">
      <w:rPr>
        <w:b/>
        <w:bCs/>
        <w:color w:val="FFFFFF"/>
      </w:rPr>
      <w:tblPr/>
      <w:tcPr>
        <w:tcBorders>
          <w:bottom w:val="nil"/>
          <w:right w:val="nil"/>
          <w:insideH w:val="nil"/>
          <w:insideV w:val="nil"/>
        </w:tcBorders>
        <w:shd w:val="clear" w:color="auto" w:fill="8064A2"/>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4">
    <w:name w:val="Medium Shading 2 Accent 5"/>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4BACC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4BACC6"/>
      </w:tcPr>
    </w:tblStylePr>
    <w:tblStylePr w:type="lastCol">
      <w:rPr>
        <w:b/>
        <w:bCs/>
        <w:color w:val="FFFFFF"/>
      </w:rPr>
      <w:tblPr/>
      <w:tcPr>
        <w:tcBorders>
          <w:bottom w:val="nil"/>
          <w:right w:val="nil"/>
          <w:insideH w:val="nil"/>
          <w:insideV w:val="nil"/>
        </w:tcBorders>
        <w:shd w:val="clear" w:color="auto" w:fill="4BACC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5">
    <w:name w:val="Medium Shading 2 Accent 6"/>
    <w:basedOn w:val="12"/>
    <w:uiPriority w:val="64"/>
    <w:tblPr>
      <w:tblBorders>
        <w:top w:val="single" w:color="auto" w:sz="18" w:space="0"/>
        <w:bottom w:val="single" w:color="auto" w:sz="18" w:space="0"/>
      </w:tblBorders>
    </w:tblPr>
    <w:tblStylePr w:type="firstRow">
      <w:pPr>
        <w:spacing w:before="0" w:after="0" w:line="240" w:lineRule="auto"/>
      </w:pPr>
      <w:rPr>
        <w:b/>
        <w:bCs/>
        <w:color w:val="FFFFFF"/>
      </w:rPr>
      <w:tblPr/>
      <w:tcPr>
        <w:tcBorders>
          <w:top w:val="single" w:color="auto" w:sz="18" w:space="0"/>
          <w:left w:val="single" w:color="auto" w:sz="18" w:space="0"/>
          <w:bottom w:val="nil"/>
          <w:right w:val="nil"/>
          <w:insideH w:val="nil"/>
          <w:insideV w:val="nil"/>
        </w:tcBorders>
        <w:shd w:val="clear" w:color="auto" w:fill="F79646"/>
      </w:tcPr>
    </w:tblStylePr>
    <w:tblStylePr w:type="lastRow">
      <w:pPr>
        <w:spacing w:before="0" w:after="0" w:line="240" w:lineRule="auto"/>
      </w:pPr>
      <w:rPr>
        <w:color w:val="auto"/>
      </w:rPr>
      <w:tblPr/>
      <w:tcPr>
        <w:tcBorders>
          <w:top w:val="double" w:color="auto" w:sz="6" w:space="0"/>
          <w:left w:val="single" w:color="auto" w:sz="18" w:space="0"/>
          <w:bottom w:val="nil"/>
          <w:right w:val="nil"/>
          <w:insideH w:val="nil"/>
          <w:insideV w:val="nil"/>
        </w:tcBorders>
        <w:shd w:val="clear" w:color="auto" w:fill="FFFFFF"/>
      </w:tcPr>
    </w:tblStylePr>
    <w:tblStylePr w:type="firstCol">
      <w:rPr>
        <w:b/>
        <w:bCs/>
        <w:color w:val="FFFFFF"/>
      </w:rPr>
      <w:tblPr/>
      <w:tcPr>
        <w:tcBorders>
          <w:top w:val="nil"/>
          <w:left w:val="single" w:color="auto" w:sz="18" w:space="0"/>
          <w:bottom w:val="nil"/>
          <w:right w:val="nil"/>
          <w:insideH w:val="nil"/>
          <w:insideV w:val="nil"/>
        </w:tcBorders>
        <w:shd w:val="clear" w:color="auto" w:fill="F79646"/>
      </w:tcPr>
    </w:tblStylePr>
    <w:tblStylePr w:type="lastCol">
      <w:rPr>
        <w:b/>
        <w:bCs/>
        <w:color w:val="FFFFFF"/>
      </w:rPr>
      <w:tblPr/>
      <w:tcPr>
        <w:tcBorders>
          <w:bottom w:val="nil"/>
          <w:right w:val="nil"/>
          <w:insideH w:val="nil"/>
          <w:insideV w:val="nil"/>
        </w:tcBorders>
        <w:shd w:val="clear" w:color="auto" w:fill="F79646"/>
      </w:tcPr>
    </w:tblStylePr>
    <w:tblStylePr w:type="band1Vert">
      <w:tblPr/>
      <w:tcPr>
        <w:tcBorders>
          <w:bottom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color="auto" w:sz="18" w:space="0"/>
          <w:left w:val="single" w:color="auto" w:sz="18" w:space="0"/>
          <w:bottom w:val="nil"/>
          <w:right w:val="nil"/>
          <w:insideH w:val="nil"/>
          <w:insideV w:val="nil"/>
        </w:tcBorders>
      </w:tcPr>
    </w:tblStylePr>
    <w:tblStylePr w:type="nwCell">
      <w:rPr>
        <w:color w:val="FFFFFF"/>
      </w:rPr>
      <w:tblPr/>
      <w:tcPr>
        <w:tcBorders>
          <w:top w:val="single" w:color="auto" w:sz="18" w:space="0"/>
          <w:left w:val="single" w:color="auto" w:sz="18" w:space="0"/>
          <w:bottom w:val="nil"/>
          <w:right w:val="nil"/>
          <w:insideH w:val="nil"/>
          <w:insideV w:val="nil"/>
        </w:tcBorders>
      </w:tcPr>
    </w:tblStylePr>
  </w:style>
  <w:style w:type="table" w:styleId="186">
    <w:name w:val="Medium List 1"/>
    <w:basedOn w:val="12"/>
    <w:qFormat/>
    <w:uiPriority w:val="65"/>
    <w:rPr>
      <w:color w:val="000000"/>
    </w:rPr>
    <w:tblPr>
      <w:tblBorders>
        <w:top w:val="single" w:color="000000" w:sz="8" w:space="0"/>
        <w:bottom w:val="single" w:color="000000" w:sz="8" w:space="0"/>
      </w:tblBorders>
    </w:tblPr>
    <w:tblStylePr w:type="firstRow">
      <w:rPr>
        <w:rFonts w:cs="Times New Roman"/>
      </w:rPr>
      <w:tblPr/>
      <w:tcPr>
        <w:tcBorders>
          <w:top w:val="nil"/>
          <w:left w:val="single" w:color="000000" w:sz="8" w:space="0"/>
        </w:tcBorders>
      </w:tcPr>
    </w:tblStylePr>
    <w:tblStylePr w:type="lastRow">
      <w:rPr>
        <w:b/>
        <w:bCs/>
        <w:color w:val="1F497D"/>
      </w:rPr>
      <w:tblPr/>
      <w:tcPr>
        <w:tcBorders>
          <w:top w:val="single" w:color="000000" w:sz="8" w:space="0"/>
          <w:left w:val="single" w:color="000000" w:sz="8" w:space="0"/>
        </w:tcBorders>
      </w:tcPr>
    </w:tblStylePr>
    <w:tblStylePr w:type="firstCol">
      <w:rPr>
        <w:b/>
        <w:bCs/>
      </w:rPr>
    </w:tblStylePr>
    <w:tblStylePr w:type="lastCol">
      <w:rPr>
        <w:b/>
        <w:bCs/>
      </w:rPr>
      <w:tblPr/>
      <w:tcPr>
        <w:tcBorders>
          <w:top w:val="single" w:color="000000" w:sz="8" w:space="0"/>
          <w:left w:val="single" w:color="000000" w:sz="8" w:space="0"/>
        </w:tcBorders>
      </w:tcPr>
    </w:tblStylePr>
    <w:tblStylePr w:type="band1Vert">
      <w:tblPr/>
      <w:tcPr>
        <w:shd w:val="clear" w:color="auto" w:fill="C0C0C0"/>
      </w:tcPr>
    </w:tblStylePr>
    <w:tblStylePr w:type="band1Horz">
      <w:tblPr/>
      <w:tcPr>
        <w:shd w:val="clear" w:color="auto" w:fill="C0C0C0"/>
      </w:tcPr>
    </w:tblStylePr>
  </w:style>
  <w:style w:type="table" w:styleId="187">
    <w:name w:val="Medium List 1 Accent 1"/>
    <w:basedOn w:val="12"/>
    <w:uiPriority w:val="65"/>
    <w:rPr>
      <w:color w:val="000000"/>
    </w:rPr>
    <w:tblPr>
      <w:tblBorders>
        <w:top w:val="single" w:color="4F81BD" w:sz="8" w:space="0"/>
        <w:bottom w:val="single" w:color="4F81BD" w:sz="8" w:space="0"/>
      </w:tblBorders>
    </w:tblPr>
    <w:tblStylePr w:type="firstRow">
      <w:rPr>
        <w:rFonts w:cs="Times New Roman"/>
      </w:rPr>
      <w:tblPr/>
      <w:tcPr>
        <w:tcBorders>
          <w:top w:val="nil"/>
          <w:left w:val="single" w:color="4F81BD" w:sz="8" w:space="0"/>
        </w:tcBorders>
      </w:tcPr>
    </w:tblStylePr>
    <w:tblStylePr w:type="lastRow">
      <w:rPr>
        <w:b/>
        <w:bCs/>
        <w:color w:val="1F497D"/>
      </w:rPr>
      <w:tblPr/>
      <w:tcPr>
        <w:tcBorders>
          <w:top w:val="single" w:color="4F81BD" w:sz="8" w:space="0"/>
          <w:left w:val="single" w:color="4F81BD" w:sz="8" w:space="0"/>
        </w:tcBorders>
      </w:tcPr>
    </w:tblStylePr>
    <w:tblStylePr w:type="firstCol">
      <w:rPr>
        <w:b/>
        <w:bCs/>
      </w:rPr>
    </w:tblStylePr>
    <w:tblStylePr w:type="lastCol">
      <w:rPr>
        <w:b/>
        <w:bCs/>
      </w:rPr>
      <w:tblPr/>
      <w:tcPr>
        <w:tcBorders>
          <w:top w:val="single" w:color="4F81BD" w:sz="8" w:space="0"/>
          <w:left w:val="single" w:color="4F81BD" w:sz="8" w:space="0"/>
        </w:tcBorders>
      </w:tcPr>
    </w:tblStylePr>
    <w:tblStylePr w:type="band1Vert">
      <w:tblPr/>
      <w:tcPr>
        <w:shd w:val="clear" w:color="auto" w:fill="D3DFEE"/>
      </w:tcPr>
    </w:tblStylePr>
    <w:tblStylePr w:type="band1Horz">
      <w:tblPr/>
      <w:tcPr>
        <w:shd w:val="clear" w:color="auto" w:fill="D3DFEE"/>
      </w:tcPr>
    </w:tblStylePr>
  </w:style>
  <w:style w:type="table" w:styleId="188">
    <w:name w:val="Medium List 1 Accent 2"/>
    <w:basedOn w:val="12"/>
    <w:uiPriority w:val="65"/>
    <w:rPr>
      <w:color w:val="000000"/>
    </w:rPr>
    <w:tblPr>
      <w:tblBorders>
        <w:top w:val="single" w:color="C0504D" w:sz="8" w:space="0"/>
        <w:bottom w:val="single" w:color="C0504D" w:sz="8" w:space="0"/>
      </w:tblBorders>
    </w:tblPr>
    <w:tblStylePr w:type="firstRow">
      <w:rPr>
        <w:rFonts w:cs="Times New Roman"/>
      </w:rPr>
      <w:tblPr/>
      <w:tcPr>
        <w:tcBorders>
          <w:top w:val="nil"/>
          <w:left w:val="single" w:color="C0504D" w:sz="8" w:space="0"/>
        </w:tcBorders>
      </w:tcPr>
    </w:tblStylePr>
    <w:tblStylePr w:type="lastRow">
      <w:rPr>
        <w:b/>
        <w:bCs/>
        <w:color w:val="1F497D"/>
      </w:rPr>
      <w:tblPr/>
      <w:tcPr>
        <w:tcBorders>
          <w:top w:val="single" w:color="C0504D" w:sz="8" w:space="0"/>
          <w:left w:val="single" w:color="C0504D" w:sz="8" w:space="0"/>
        </w:tcBorders>
      </w:tcPr>
    </w:tblStylePr>
    <w:tblStylePr w:type="firstCol">
      <w:rPr>
        <w:b/>
        <w:bCs/>
      </w:rPr>
    </w:tblStylePr>
    <w:tblStylePr w:type="lastCol">
      <w:rPr>
        <w:b/>
        <w:bCs/>
      </w:rPr>
      <w:tblPr/>
      <w:tcPr>
        <w:tcBorders>
          <w:top w:val="single" w:color="C0504D" w:sz="8" w:space="0"/>
          <w:left w:val="single" w:color="C0504D" w:sz="8" w:space="0"/>
        </w:tcBorders>
      </w:tcPr>
    </w:tblStylePr>
    <w:tblStylePr w:type="band1Vert">
      <w:tblPr/>
      <w:tcPr>
        <w:shd w:val="clear" w:color="auto" w:fill="EFD3D2"/>
      </w:tcPr>
    </w:tblStylePr>
    <w:tblStylePr w:type="band1Horz">
      <w:tblPr/>
      <w:tcPr>
        <w:shd w:val="clear" w:color="auto" w:fill="EFD3D2"/>
      </w:tcPr>
    </w:tblStylePr>
  </w:style>
  <w:style w:type="table" w:styleId="189">
    <w:name w:val="Medium List 1 Accent 3"/>
    <w:basedOn w:val="12"/>
    <w:qFormat/>
    <w:uiPriority w:val="65"/>
    <w:rPr>
      <w:color w:val="000000"/>
    </w:rPr>
    <w:tblPr>
      <w:tblBorders>
        <w:top w:val="single" w:color="9BBB59" w:sz="8" w:space="0"/>
        <w:bottom w:val="single" w:color="9BBB59" w:sz="8" w:space="0"/>
      </w:tblBorders>
    </w:tblPr>
    <w:tblStylePr w:type="firstRow">
      <w:rPr>
        <w:rFonts w:cs="Times New Roman"/>
      </w:rPr>
      <w:tblPr/>
      <w:tcPr>
        <w:tcBorders>
          <w:top w:val="nil"/>
          <w:left w:val="single" w:color="9BBB59" w:sz="8" w:space="0"/>
        </w:tcBorders>
      </w:tcPr>
    </w:tblStylePr>
    <w:tblStylePr w:type="lastRow">
      <w:rPr>
        <w:b/>
        <w:bCs/>
        <w:color w:val="1F497D"/>
      </w:rPr>
      <w:tblPr/>
      <w:tcPr>
        <w:tcBorders>
          <w:top w:val="single" w:color="9BBB59" w:sz="8" w:space="0"/>
          <w:left w:val="single" w:color="9BBB59" w:sz="8" w:space="0"/>
        </w:tcBorders>
      </w:tcPr>
    </w:tblStylePr>
    <w:tblStylePr w:type="firstCol">
      <w:rPr>
        <w:b/>
        <w:bCs/>
      </w:rPr>
    </w:tblStylePr>
    <w:tblStylePr w:type="lastCol">
      <w:rPr>
        <w:b/>
        <w:bCs/>
      </w:rPr>
      <w:tblPr/>
      <w:tcPr>
        <w:tcBorders>
          <w:top w:val="single" w:color="9BBB59" w:sz="8" w:space="0"/>
          <w:left w:val="single" w:color="9BBB59" w:sz="8" w:space="0"/>
        </w:tcBorders>
      </w:tcPr>
    </w:tblStylePr>
    <w:tblStylePr w:type="band1Vert">
      <w:tblPr/>
      <w:tcPr>
        <w:shd w:val="clear" w:color="auto" w:fill="E6EED5"/>
      </w:tcPr>
    </w:tblStylePr>
    <w:tblStylePr w:type="band1Horz">
      <w:tblPr/>
      <w:tcPr>
        <w:shd w:val="clear" w:color="auto" w:fill="E6EED5"/>
      </w:tcPr>
    </w:tblStylePr>
  </w:style>
  <w:style w:type="table" w:styleId="190">
    <w:name w:val="Medium List 1 Accent 4"/>
    <w:basedOn w:val="12"/>
    <w:uiPriority w:val="65"/>
    <w:rPr>
      <w:color w:val="000000"/>
    </w:rPr>
    <w:tblPr>
      <w:tblBorders>
        <w:top w:val="single" w:color="8064A2" w:sz="8" w:space="0"/>
        <w:bottom w:val="single" w:color="8064A2" w:sz="8" w:space="0"/>
      </w:tblBorders>
    </w:tblPr>
    <w:tblStylePr w:type="firstRow">
      <w:rPr>
        <w:rFonts w:cs="Times New Roman"/>
      </w:rPr>
      <w:tblPr/>
      <w:tcPr>
        <w:tcBorders>
          <w:top w:val="nil"/>
          <w:left w:val="single" w:color="8064A2" w:sz="8" w:space="0"/>
        </w:tcBorders>
      </w:tcPr>
    </w:tblStylePr>
    <w:tblStylePr w:type="lastRow">
      <w:rPr>
        <w:b/>
        <w:bCs/>
        <w:color w:val="1F497D"/>
      </w:rPr>
      <w:tblPr/>
      <w:tcPr>
        <w:tcBorders>
          <w:top w:val="single" w:color="8064A2" w:sz="8" w:space="0"/>
          <w:left w:val="single" w:color="8064A2" w:sz="8" w:space="0"/>
        </w:tcBorders>
      </w:tcPr>
    </w:tblStylePr>
    <w:tblStylePr w:type="firstCol">
      <w:rPr>
        <w:b/>
        <w:bCs/>
      </w:rPr>
    </w:tblStylePr>
    <w:tblStylePr w:type="lastCol">
      <w:rPr>
        <w:b/>
        <w:bCs/>
      </w:rPr>
      <w:tblPr/>
      <w:tcPr>
        <w:tcBorders>
          <w:top w:val="single" w:color="8064A2" w:sz="8" w:space="0"/>
          <w:left w:val="single" w:color="8064A2" w:sz="8" w:space="0"/>
        </w:tcBorders>
      </w:tcPr>
    </w:tblStylePr>
    <w:tblStylePr w:type="band1Vert">
      <w:tblPr/>
      <w:tcPr>
        <w:shd w:val="clear" w:color="auto" w:fill="DFD8E8"/>
      </w:tcPr>
    </w:tblStylePr>
    <w:tblStylePr w:type="band1Horz">
      <w:tblPr/>
      <w:tcPr>
        <w:shd w:val="clear" w:color="auto" w:fill="DFD8E8"/>
      </w:tcPr>
    </w:tblStylePr>
  </w:style>
  <w:style w:type="table" w:styleId="191">
    <w:name w:val="Medium List 1 Accent 5"/>
    <w:basedOn w:val="12"/>
    <w:uiPriority w:val="65"/>
    <w:rPr>
      <w:color w:val="000000"/>
    </w:rPr>
    <w:tblPr>
      <w:tblBorders>
        <w:top w:val="single" w:color="4BACC6" w:sz="8" w:space="0"/>
        <w:bottom w:val="single" w:color="4BACC6" w:sz="8" w:space="0"/>
      </w:tblBorders>
    </w:tblPr>
    <w:tblStylePr w:type="firstRow">
      <w:rPr>
        <w:rFonts w:cs="Times New Roman"/>
      </w:rPr>
      <w:tblPr/>
      <w:tcPr>
        <w:tcBorders>
          <w:top w:val="nil"/>
          <w:left w:val="single" w:color="4BACC6" w:sz="8" w:space="0"/>
        </w:tcBorders>
      </w:tcPr>
    </w:tblStylePr>
    <w:tblStylePr w:type="lastRow">
      <w:rPr>
        <w:b/>
        <w:bCs/>
        <w:color w:val="1F497D"/>
      </w:rPr>
      <w:tblPr/>
      <w:tcPr>
        <w:tcBorders>
          <w:top w:val="single" w:color="4BACC6" w:sz="8" w:space="0"/>
          <w:left w:val="single" w:color="4BACC6" w:sz="8" w:space="0"/>
        </w:tcBorders>
      </w:tcPr>
    </w:tblStylePr>
    <w:tblStylePr w:type="firstCol">
      <w:rPr>
        <w:b/>
        <w:bCs/>
      </w:rPr>
    </w:tblStylePr>
    <w:tblStylePr w:type="lastCol">
      <w:rPr>
        <w:b/>
        <w:bCs/>
      </w:rPr>
      <w:tblPr/>
      <w:tcPr>
        <w:tcBorders>
          <w:top w:val="single" w:color="4BACC6" w:sz="8" w:space="0"/>
          <w:left w:val="single" w:color="4BACC6" w:sz="8" w:space="0"/>
        </w:tcBorders>
      </w:tcPr>
    </w:tblStylePr>
    <w:tblStylePr w:type="band1Vert">
      <w:tblPr/>
      <w:tcPr>
        <w:shd w:val="clear" w:color="auto" w:fill="D2EAF1"/>
      </w:tcPr>
    </w:tblStylePr>
    <w:tblStylePr w:type="band1Horz">
      <w:tblPr/>
      <w:tcPr>
        <w:shd w:val="clear" w:color="auto" w:fill="D2EAF1"/>
      </w:tcPr>
    </w:tblStylePr>
  </w:style>
  <w:style w:type="table" w:styleId="192">
    <w:name w:val="Medium List 1 Accent 6"/>
    <w:basedOn w:val="12"/>
    <w:uiPriority w:val="65"/>
    <w:rPr>
      <w:color w:val="000000"/>
    </w:rPr>
    <w:tblPr>
      <w:tblBorders>
        <w:top w:val="single" w:color="F79646" w:sz="8" w:space="0"/>
        <w:bottom w:val="single" w:color="F79646" w:sz="8" w:space="0"/>
      </w:tblBorders>
    </w:tblPr>
    <w:tblStylePr w:type="firstRow">
      <w:rPr>
        <w:rFonts w:cs="Times New Roman"/>
      </w:rPr>
      <w:tblPr/>
      <w:tcPr>
        <w:tcBorders>
          <w:top w:val="nil"/>
          <w:left w:val="single" w:color="F79646" w:sz="8" w:space="0"/>
        </w:tcBorders>
      </w:tcPr>
    </w:tblStylePr>
    <w:tblStylePr w:type="lastRow">
      <w:rPr>
        <w:b/>
        <w:bCs/>
        <w:color w:val="1F497D"/>
      </w:rPr>
      <w:tblPr/>
      <w:tcPr>
        <w:tcBorders>
          <w:top w:val="single" w:color="F79646" w:sz="8" w:space="0"/>
          <w:left w:val="single" w:color="F79646" w:sz="8" w:space="0"/>
        </w:tcBorders>
      </w:tcPr>
    </w:tblStylePr>
    <w:tblStylePr w:type="firstCol">
      <w:rPr>
        <w:b/>
        <w:bCs/>
      </w:rPr>
    </w:tblStylePr>
    <w:tblStylePr w:type="lastCol">
      <w:rPr>
        <w:b/>
        <w:bCs/>
      </w:rPr>
      <w:tblPr/>
      <w:tcPr>
        <w:tcBorders>
          <w:top w:val="single" w:color="F79646" w:sz="8" w:space="0"/>
          <w:left w:val="single" w:color="F79646" w:sz="8" w:space="0"/>
        </w:tcBorders>
      </w:tcPr>
    </w:tblStylePr>
    <w:tblStylePr w:type="band1Vert">
      <w:tblPr/>
      <w:tcPr>
        <w:shd w:val="clear" w:color="auto" w:fill="FDE4D0"/>
      </w:tcPr>
    </w:tblStylePr>
    <w:tblStylePr w:type="band1Horz">
      <w:tblPr/>
      <w:tcPr>
        <w:shd w:val="clear" w:color="auto" w:fill="FDE4D0"/>
      </w:tcPr>
    </w:tblStylePr>
  </w:style>
  <w:style w:type="table" w:styleId="193">
    <w:name w:val="Medium List 2"/>
    <w:basedOn w:val="12"/>
    <w:uiPriority w:val="66"/>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tblBorders>
    </w:tblPr>
    <w:tblStylePr w:type="firstRow">
      <w:rPr>
        <w:sz w:val="24"/>
        <w:szCs w:val="24"/>
      </w:rPr>
      <w:tblPr/>
      <w:tcPr>
        <w:tcBorders>
          <w:top w:val="nil"/>
          <w:left w:val="single" w:color="000000" w:sz="24" w:space="0"/>
          <w:bottom w:val="nil"/>
          <w:right w:val="nil"/>
          <w:insideH w:val="nil"/>
          <w:insideV w:val="nil"/>
        </w:tcBorders>
        <w:shd w:val="clear" w:color="auto" w:fill="FFFFFF"/>
      </w:tcPr>
    </w:tblStylePr>
    <w:tblStylePr w:type="lastRow">
      <w:tblPr/>
      <w:tcPr>
        <w:tcBorders>
          <w:top w:val="single" w:color="000000" w:sz="8" w:space="0"/>
          <w:left w:val="nil"/>
          <w:bottom w:val="nil"/>
          <w:right w:val="nil"/>
          <w:insideH w:val="nil"/>
          <w:insideV w:val="nil"/>
        </w:tcBorders>
        <w:shd w:val="clear" w:color="auto" w:fill="FFFFFF"/>
      </w:tcPr>
    </w:tblStylePr>
    <w:tblStylePr w:type="firstCol">
      <w:tblPr/>
      <w:tcPr>
        <w:tcBorders>
          <w:top w:val="nil"/>
          <w:left w:val="nil"/>
          <w:bottom w:val="nil"/>
          <w:right w:val="single" w:color="000000" w:sz="8" w:space="0"/>
          <w:insideH w:val="nil"/>
          <w:insideV w:val="nil"/>
        </w:tcBorders>
        <w:shd w:val="clear" w:color="auto" w:fill="FFFFFF"/>
      </w:tcPr>
    </w:tblStylePr>
    <w:tblStylePr w:type="lastCol">
      <w:tblPr/>
      <w:tcPr>
        <w:tcBorders>
          <w:top w:val="nil"/>
          <w:left w:val="nil"/>
          <w:bottom w:val="single" w:color="000000"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C0C0C0"/>
      </w:tcPr>
    </w:tblStylePr>
    <w:tblStylePr w:type="band1Horz">
      <w:tblPr/>
      <w:tcPr>
        <w:tcBorders>
          <w:top w:val="nil"/>
          <w:left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194">
    <w:name w:val="Medium List 2 Accent 1"/>
    <w:basedOn w:val="12"/>
    <w:uiPriority w:val="66"/>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tblBorders>
    </w:tblPr>
    <w:tblStylePr w:type="firstRow">
      <w:rPr>
        <w:sz w:val="24"/>
        <w:szCs w:val="24"/>
      </w:rPr>
      <w:tblPr/>
      <w:tcPr>
        <w:tcBorders>
          <w:top w:val="nil"/>
          <w:left w:val="single" w:color="4F81BD" w:sz="24" w:space="0"/>
          <w:bottom w:val="nil"/>
          <w:right w:val="nil"/>
          <w:insideH w:val="nil"/>
          <w:insideV w:val="nil"/>
        </w:tcBorders>
        <w:shd w:val="clear" w:color="auto" w:fill="FFFFFF"/>
      </w:tcPr>
    </w:tblStylePr>
    <w:tblStylePr w:type="lastRow">
      <w:tblPr/>
      <w:tcPr>
        <w:tcBorders>
          <w:top w:val="single" w:color="4F81BD" w:sz="8" w:space="0"/>
          <w:left w:val="nil"/>
          <w:bottom w:val="nil"/>
          <w:right w:val="nil"/>
          <w:insideH w:val="nil"/>
          <w:insideV w:val="nil"/>
        </w:tcBorders>
        <w:shd w:val="clear" w:color="auto" w:fill="FFFFFF"/>
      </w:tcPr>
    </w:tblStylePr>
    <w:tblStylePr w:type="firstCol">
      <w:tblPr/>
      <w:tcPr>
        <w:tcBorders>
          <w:top w:val="nil"/>
          <w:left w:val="nil"/>
          <w:bottom w:val="nil"/>
          <w:right w:val="single" w:color="4F81BD" w:sz="8" w:space="0"/>
          <w:insideH w:val="nil"/>
          <w:insideV w:val="nil"/>
        </w:tcBorders>
        <w:shd w:val="clear" w:color="auto" w:fill="FFFFFF"/>
      </w:tcPr>
    </w:tblStylePr>
    <w:tblStylePr w:type="lastCol">
      <w:tblPr/>
      <w:tcPr>
        <w:tcBorders>
          <w:top w:val="nil"/>
          <w:left w:val="nil"/>
          <w:bottom w:val="single" w:color="4F81B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3DFEE"/>
      </w:tcPr>
    </w:tblStylePr>
    <w:tblStylePr w:type="band1Horz">
      <w:tblPr/>
      <w:tcPr>
        <w:tcBorders>
          <w:top w:val="nil"/>
          <w:left w:val="nil"/>
          <w:insideH w:val="nil"/>
          <w:insideV w:val="nil"/>
        </w:tcBorders>
        <w:shd w:val="clear" w:color="auto" w:fill="D3DFEE"/>
      </w:tcPr>
    </w:tblStylePr>
    <w:tblStylePr w:type="nwCell">
      <w:tblPr/>
      <w:tcPr>
        <w:shd w:val="clear" w:color="auto" w:fill="FFFFFF"/>
      </w:tcPr>
    </w:tblStylePr>
    <w:tblStylePr w:type="swCell">
      <w:tblPr/>
      <w:tcPr>
        <w:tcBorders>
          <w:top w:val="nil"/>
        </w:tcBorders>
      </w:tcPr>
    </w:tblStylePr>
  </w:style>
  <w:style w:type="table" w:styleId="195">
    <w:name w:val="Medium List 2 Accent 2"/>
    <w:basedOn w:val="12"/>
    <w:uiPriority w:val="66"/>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tblBorders>
    </w:tblPr>
    <w:tblStylePr w:type="firstRow">
      <w:rPr>
        <w:sz w:val="24"/>
        <w:szCs w:val="24"/>
      </w:rPr>
      <w:tblPr/>
      <w:tcPr>
        <w:tcBorders>
          <w:top w:val="nil"/>
          <w:left w:val="single" w:color="C0504D" w:sz="24" w:space="0"/>
          <w:bottom w:val="nil"/>
          <w:right w:val="nil"/>
          <w:insideH w:val="nil"/>
          <w:insideV w:val="nil"/>
        </w:tcBorders>
        <w:shd w:val="clear" w:color="auto" w:fill="FFFFFF"/>
      </w:tcPr>
    </w:tblStylePr>
    <w:tblStylePr w:type="lastRow">
      <w:tblPr/>
      <w:tcPr>
        <w:tcBorders>
          <w:top w:val="single" w:color="C0504D" w:sz="8" w:space="0"/>
          <w:left w:val="nil"/>
          <w:bottom w:val="nil"/>
          <w:right w:val="nil"/>
          <w:insideH w:val="nil"/>
          <w:insideV w:val="nil"/>
        </w:tcBorders>
        <w:shd w:val="clear" w:color="auto" w:fill="FFFFFF"/>
      </w:tcPr>
    </w:tblStylePr>
    <w:tblStylePr w:type="firstCol">
      <w:tblPr/>
      <w:tcPr>
        <w:tcBorders>
          <w:top w:val="nil"/>
          <w:left w:val="nil"/>
          <w:bottom w:val="nil"/>
          <w:right w:val="single" w:color="C0504D" w:sz="8" w:space="0"/>
          <w:insideH w:val="nil"/>
          <w:insideV w:val="nil"/>
        </w:tcBorders>
        <w:shd w:val="clear" w:color="auto" w:fill="FFFFFF"/>
      </w:tcPr>
    </w:tblStylePr>
    <w:tblStylePr w:type="lastCol">
      <w:tblPr/>
      <w:tcPr>
        <w:tcBorders>
          <w:top w:val="nil"/>
          <w:left w:val="nil"/>
          <w:bottom w:val="single" w:color="C0504D"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FD3D2"/>
      </w:tcPr>
    </w:tblStylePr>
    <w:tblStylePr w:type="band1Horz">
      <w:tblPr/>
      <w:tcPr>
        <w:tcBorders>
          <w:top w:val="nil"/>
          <w:left w:val="nil"/>
          <w:insideH w:val="nil"/>
          <w:insideV w:val="nil"/>
        </w:tcBorders>
        <w:shd w:val="clear" w:color="auto" w:fill="EFD3D2"/>
      </w:tcPr>
    </w:tblStylePr>
    <w:tblStylePr w:type="nwCell">
      <w:tblPr/>
      <w:tcPr>
        <w:shd w:val="clear" w:color="auto" w:fill="FFFFFF"/>
      </w:tcPr>
    </w:tblStylePr>
    <w:tblStylePr w:type="swCell">
      <w:tblPr/>
      <w:tcPr>
        <w:tcBorders>
          <w:top w:val="nil"/>
        </w:tcBorders>
      </w:tcPr>
    </w:tblStylePr>
  </w:style>
  <w:style w:type="table" w:styleId="196">
    <w:name w:val="Medium List 2 Accent 3"/>
    <w:basedOn w:val="12"/>
    <w:uiPriority w:val="66"/>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tblBorders>
    </w:tblPr>
    <w:tblStylePr w:type="firstRow">
      <w:rPr>
        <w:sz w:val="24"/>
        <w:szCs w:val="24"/>
      </w:rPr>
      <w:tblPr/>
      <w:tcPr>
        <w:tcBorders>
          <w:top w:val="nil"/>
          <w:left w:val="single" w:color="9BBB59" w:sz="24" w:space="0"/>
          <w:bottom w:val="nil"/>
          <w:right w:val="nil"/>
          <w:insideH w:val="nil"/>
          <w:insideV w:val="nil"/>
        </w:tcBorders>
        <w:shd w:val="clear" w:color="auto" w:fill="FFFFFF"/>
      </w:tcPr>
    </w:tblStylePr>
    <w:tblStylePr w:type="lastRow">
      <w:tblPr/>
      <w:tcPr>
        <w:tcBorders>
          <w:top w:val="single" w:color="9BBB59" w:sz="8" w:space="0"/>
          <w:left w:val="nil"/>
          <w:bottom w:val="nil"/>
          <w:right w:val="nil"/>
          <w:insideH w:val="nil"/>
          <w:insideV w:val="nil"/>
        </w:tcBorders>
        <w:shd w:val="clear" w:color="auto" w:fill="FFFFFF"/>
      </w:tcPr>
    </w:tblStylePr>
    <w:tblStylePr w:type="firstCol">
      <w:tblPr/>
      <w:tcPr>
        <w:tcBorders>
          <w:top w:val="nil"/>
          <w:left w:val="nil"/>
          <w:bottom w:val="nil"/>
          <w:right w:val="single" w:color="9BBB59" w:sz="8" w:space="0"/>
          <w:insideH w:val="nil"/>
          <w:insideV w:val="nil"/>
        </w:tcBorders>
        <w:shd w:val="clear" w:color="auto" w:fill="FFFFFF"/>
      </w:tcPr>
    </w:tblStylePr>
    <w:tblStylePr w:type="lastCol">
      <w:tblPr/>
      <w:tcPr>
        <w:tcBorders>
          <w:top w:val="nil"/>
          <w:left w:val="nil"/>
          <w:bottom w:val="single" w:color="9BBB59"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E6EED5"/>
      </w:tcPr>
    </w:tblStylePr>
    <w:tblStylePr w:type="band1Horz">
      <w:tblPr/>
      <w:tcPr>
        <w:tcBorders>
          <w:top w:val="nil"/>
          <w:left w:val="nil"/>
          <w:insideH w:val="nil"/>
          <w:insideV w:val="nil"/>
        </w:tcBorders>
        <w:shd w:val="clear" w:color="auto" w:fill="E6EED5"/>
      </w:tcPr>
    </w:tblStylePr>
    <w:tblStylePr w:type="nwCell">
      <w:tblPr/>
      <w:tcPr>
        <w:shd w:val="clear" w:color="auto" w:fill="FFFFFF"/>
      </w:tcPr>
    </w:tblStylePr>
    <w:tblStylePr w:type="swCell">
      <w:tblPr/>
      <w:tcPr>
        <w:tcBorders>
          <w:top w:val="nil"/>
        </w:tcBorders>
      </w:tcPr>
    </w:tblStylePr>
  </w:style>
  <w:style w:type="table" w:styleId="197">
    <w:name w:val="Medium List 2 Accent 4"/>
    <w:basedOn w:val="12"/>
    <w:uiPriority w:val="66"/>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tblBorders>
    </w:tblPr>
    <w:tblStylePr w:type="firstRow">
      <w:rPr>
        <w:sz w:val="24"/>
        <w:szCs w:val="24"/>
      </w:rPr>
      <w:tblPr/>
      <w:tcPr>
        <w:tcBorders>
          <w:top w:val="nil"/>
          <w:left w:val="single" w:color="8064A2" w:sz="24" w:space="0"/>
          <w:bottom w:val="nil"/>
          <w:right w:val="nil"/>
          <w:insideH w:val="nil"/>
          <w:insideV w:val="nil"/>
        </w:tcBorders>
        <w:shd w:val="clear" w:color="auto" w:fill="FFFFFF"/>
      </w:tcPr>
    </w:tblStylePr>
    <w:tblStylePr w:type="lastRow">
      <w:tblPr/>
      <w:tcPr>
        <w:tcBorders>
          <w:top w:val="single" w:color="8064A2" w:sz="8" w:space="0"/>
          <w:left w:val="nil"/>
          <w:bottom w:val="nil"/>
          <w:right w:val="nil"/>
          <w:insideH w:val="nil"/>
          <w:insideV w:val="nil"/>
        </w:tcBorders>
        <w:shd w:val="clear" w:color="auto" w:fill="FFFFFF"/>
      </w:tcPr>
    </w:tblStylePr>
    <w:tblStylePr w:type="firstCol">
      <w:tblPr/>
      <w:tcPr>
        <w:tcBorders>
          <w:top w:val="nil"/>
          <w:left w:val="nil"/>
          <w:bottom w:val="nil"/>
          <w:right w:val="single" w:color="8064A2" w:sz="8" w:space="0"/>
          <w:insideH w:val="nil"/>
          <w:insideV w:val="nil"/>
        </w:tcBorders>
        <w:shd w:val="clear" w:color="auto" w:fill="FFFFFF"/>
      </w:tcPr>
    </w:tblStylePr>
    <w:tblStylePr w:type="lastCol">
      <w:tblPr/>
      <w:tcPr>
        <w:tcBorders>
          <w:top w:val="nil"/>
          <w:left w:val="nil"/>
          <w:bottom w:val="single" w:color="8064A2"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FD8E8"/>
      </w:tcPr>
    </w:tblStylePr>
    <w:tblStylePr w:type="band1Horz">
      <w:tblPr/>
      <w:tcPr>
        <w:tcBorders>
          <w:top w:val="nil"/>
          <w:left w:val="nil"/>
          <w:insideH w:val="nil"/>
          <w:insideV w:val="nil"/>
        </w:tcBorders>
        <w:shd w:val="clear" w:color="auto" w:fill="DFD8E8"/>
      </w:tcPr>
    </w:tblStylePr>
    <w:tblStylePr w:type="nwCell">
      <w:tblPr/>
      <w:tcPr>
        <w:shd w:val="clear" w:color="auto" w:fill="FFFFFF"/>
      </w:tcPr>
    </w:tblStylePr>
    <w:tblStylePr w:type="swCell">
      <w:tblPr/>
      <w:tcPr>
        <w:tcBorders>
          <w:top w:val="nil"/>
        </w:tcBorders>
      </w:tcPr>
    </w:tblStylePr>
  </w:style>
  <w:style w:type="table" w:styleId="198">
    <w:name w:val="Medium List 2 Accent 5"/>
    <w:basedOn w:val="12"/>
    <w:uiPriority w:val="66"/>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tblBorders>
    </w:tblPr>
    <w:tblStylePr w:type="firstRow">
      <w:rPr>
        <w:sz w:val="24"/>
        <w:szCs w:val="24"/>
      </w:rPr>
      <w:tblPr/>
      <w:tcPr>
        <w:tcBorders>
          <w:top w:val="nil"/>
          <w:left w:val="single" w:color="4BACC6" w:sz="24" w:space="0"/>
          <w:bottom w:val="nil"/>
          <w:right w:val="nil"/>
          <w:insideH w:val="nil"/>
          <w:insideV w:val="nil"/>
        </w:tcBorders>
        <w:shd w:val="clear" w:color="auto" w:fill="FFFFFF"/>
      </w:tcPr>
    </w:tblStylePr>
    <w:tblStylePr w:type="lastRow">
      <w:tblPr/>
      <w:tcPr>
        <w:tcBorders>
          <w:top w:val="single" w:color="4BACC6" w:sz="8" w:space="0"/>
          <w:left w:val="nil"/>
          <w:bottom w:val="nil"/>
          <w:right w:val="nil"/>
          <w:insideH w:val="nil"/>
          <w:insideV w:val="nil"/>
        </w:tcBorders>
        <w:shd w:val="clear" w:color="auto" w:fill="FFFFFF"/>
      </w:tcPr>
    </w:tblStylePr>
    <w:tblStylePr w:type="firstCol">
      <w:tblPr/>
      <w:tcPr>
        <w:tcBorders>
          <w:top w:val="nil"/>
          <w:left w:val="nil"/>
          <w:bottom w:val="nil"/>
          <w:right w:val="single" w:color="4BACC6" w:sz="8" w:space="0"/>
          <w:insideH w:val="nil"/>
          <w:insideV w:val="nil"/>
        </w:tcBorders>
        <w:shd w:val="clear" w:color="auto" w:fill="FFFFFF"/>
      </w:tcPr>
    </w:tblStylePr>
    <w:tblStylePr w:type="lastCol">
      <w:tblPr/>
      <w:tcPr>
        <w:tcBorders>
          <w:top w:val="nil"/>
          <w:left w:val="nil"/>
          <w:bottom w:val="single" w:color="4BACC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D2EAF1"/>
      </w:tcPr>
    </w:tblStylePr>
    <w:tblStylePr w:type="band1Horz">
      <w:tblPr/>
      <w:tcPr>
        <w:tcBorders>
          <w:top w:val="nil"/>
          <w:left w:val="nil"/>
          <w:insideH w:val="nil"/>
          <w:insideV w:val="nil"/>
        </w:tcBorders>
        <w:shd w:val="clear" w:color="auto" w:fill="D2EAF1"/>
      </w:tcPr>
    </w:tblStylePr>
    <w:tblStylePr w:type="nwCell">
      <w:tblPr/>
      <w:tcPr>
        <w:shd w:val="clear" w:color="auto" w:fill="FFFFFF"/>
      </w:tcPr>
    </w:tblStylePr>
    <w:tblStylePr w:type="swCell">
      <w:tblPr/>
      <w:tcPr>
        <w:tcBorders>
          <w:top w:val="nil"/>
        </w:tcBorders>
      </w:tcPr>
    </w:tblStylePr>
  </w:style>
  <w:style w:type="table" w:styleId="199">
    <w:name w:val="Medium List 2 Accent 6"/>
    <w:basedOn w:val="12"/>
    <w:uiPriority w:val="66"/>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tblBorders>
    </w:tblPr>
    <w:tblStylePr w:type="firstRow">
      <w:rPr>
        <w:sz w:val="24"/>
        <w:szCs w:val="24"/>
      </w:rPr>
      <w:tblPr/>
      <w:tcPr>
        <w:tcBorders>
          <w:top w:val="nil"/>
          <w:left w:val="single" w:color="F79646" w:sz="24" w:space="0"/>
          <w:bottom w:val="nil"/>
          <w:right w:val="nil"/>
          <w:insideH w:val="nil"/>
          <w:insideV w:val="nil"/>
        </w:tcBorders>
        <w:shd w:val="clear" w:color="auto" w:fill="FFFFFF"/>
      </w:tcPr>
    </w:tblStylePr>
    <w:tblStylePr w:type="lastRow">
      <w:tblPr/>
      <w:tcPr>
        <w:tcBorders>
          <w:top w:val="single" w:color="F79646" w:sz="8" w:space="0"/>
          <w:left w:val="nil"/>
          <w:bottom w:val="nil"/>
          <w:right w:val="nil"/>
          <w:insideH w:val="nil"/>
          <w:insideV w:val="nil"/>
        </w:tcBorders>
        <w:shd w:val="clear" w:color="auto" w:fill="FFFFFF"/>
      </w:tcPr>
    </w:tblStylePr>
    <w:tblStylePr w:type="firstCol">
      <w:tblPr/>
      <w:tcPr>
        <w:tcBorders>
          <w:top w:val="nil"/>
          <w:left w:val="nil"/>
          <w:bottom w:val="nil"/>
          <w:right w:val="single" w:color="F79646" w:sz="8" w:space="0"/>
          <w:insideH w:val="nil"/>
          <w:insideV w:val="nil"/>
        </w:tcBorders>
        <w:shd w:val="clear" w:color="auto" w:fill="FFFFFF"/>
      </w:tcPr>
    </w:tblStylePr>
    <w:tblStylePr w:type="lastCol">
      <w:tblPr/>
      <w:tcPr>
        <w:tcBorders>
          <w:top w:val="nil"/>
          <w:left w:val="nil"/>
          <w:bottom w:val="single" w:color="F79646" w:sz="8" w:space="0"/>
          <w:right w:val="nil"/>
          <w:insideH w:val="nil"/>
          <w:insideV w:val="nil"/>
        </w:tcBorders>
        <w:shd w:val="clear" w:color="auto" w:fill="FFFFFF"/>
      </w:tcPr>
    </w:tblStylePr>
    <w:tblStylePr w:type="band1Vert">
      <w:tblPr/>
      <w:tcPr>
        <w:tcBorders>
          <w:bottom w:val="nil"/>
          <w:right w:val="nil"/>
          <w:insideH w:val="nil"/>
          <w:insideV w:val="nil"/>
        </w:tcBorders>
        <w:shd w:val="clear" w:color="auto" w:fill="FDE4D0"/>
      </w:tcPr>
    </w:tblStylePr>
    <w:tblStylePr w:type="band1Horz">
      <w:tblPr/>
      <w:tcPr>
        <w:tcBorders>
          <w:top w:val="nil"/>
          <w:left w:val="nil"/>
          <w:insideH w:val="nil"/>
          <w:insideV w:val="nil"/>
        </w:tcBorders>
        <w:shd w:val="clear" w:color="auto" w:fill="FDE4D0"/>
      </w:tcPr>
    </w:tblStylePr>
    <w:tblStylePr w:type="nwCell">
      <w:tblPr/>
      <w:tcPr>
        <w:shd w:val="clear" w:color="auto" w:fill="FFFFFF"/>
      </w:tcPr>
    </w:tblStylePr>
    <w:tblStylePr w:type="swCell">
      <w:tblPr/>
      <w:tcPr>
        <w:tcBorders>
          <w:top w:val="nil"/>
        </w:tcBorders>
      </w:tcPr>
    </w:tblStylePr>
  </w:style>
  <w:style w:type="table" w:styleId="200">
    <w:name w:val="Medium Grid 1"/>
    <w:basedOn w:val="12"/>
    <w:uiPriority w:val="67"/>
    <w:tblPr>
      <w:tblBorders>
        <w:top w:val="single" w:color="404040" w:sz="8" w:space="0"/>
        <w:left w:val="single" w:color="404040" w:sz="8" w:space="0"/>
        <w:bottom w:val="single" w:color="404040" w:sz="8" w:space="0"/>
        <w:right w:val="single" w:color="404040" w:sz="8" w:space="0"/>
        <w:insideH w:val="single" w:color="404040" w:sz="8" w:space="0"/>
        <w:insideV w:val="single" w:color="404040" w:sz="8" w:space="0"/>
      </w:tblBorders>
    </w:tblPr>
    <w:tcPr>
      <w:shd w:val="clear" w:color="auto" w:fill="C0C0C0"/>
    </w:tcPr>
    <w:tblStylePr w:type="firstRow">
      <w:rPr>
        <w:b/>
        <w:bCs/>
      </w:rPr>
    </w:tblStylePr>
    <w:tblStylePr w:type="lastRow">
      <w:rPr>
        <w:b/>
        <w:bCs/>
      </w:rPr>
      <w:tblPr/>
      <w:tcPr>
        <w:tcBorders>
          <w:top w:val="single" w:color="404040" w:sz="18" w:space="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201">
    <w:name w:val="Medium Grid 1 Accent 1"/>
    <w:basedOn w:val="12"/>
    <w:uiPriority w:val="67"/>
    <w:tblPr>
      <w:tblBorders>
        <w:top w:val="single" w:color="7BA0CD" w:sz="8" w:space="0"/>
        <w:left w:val="single" w:color="7BA0CD" w:sz="8" w:space="0"/>
        <w:bottom w:val="single" w:color="7BA0CD" w:sz="8" w:space="0"/>
        <w:right w:val="single" w:color="7BA0CD" w:sz="8" w:space="0"/>
        <w:insideH w:val="single" w:color="7BA0CD" w:sz="8" w:space="0"/>
        <w:insideV w:val="single" w:color="7BA0CD" w:sz="8" w:space="0"/>
      </w:tblBorders>
    </w:tblPr>
    <w:tcPr>
      <w:shd w:val="clear" w:color="auto" w:fill="D3DFEE"/>
    </w:tcPr>
    <w:tblStylePr w:type="firstRow">
      <w:rPr>
        <w:b/>
        <w:bCs/>
      </w:rPr>
    </w:tblStylePr>
    <w:tblStylePr w:type="lastRow">
      <w:rPr>
        <w:b/>
        <w:bCs/>
      </w:rPr>
      <w:tblPr/>
      <w:tcPr>
        <w:tcBorders>
          <w:top w:val="single" w:color="7BA0CD" w:sz="18" w:space="0"/>
        </w:tcBorders>
      </w:tcPr>
    </w:tblStylePr>
    <w:tblStylePr w:type="firstCol">
      <w:rPr>
        <w:b/>
        <w:bCs/>
      </w:rPr>
    </w:tblStylePr>
    <w:tblStylePr w:type="lastCol">
      <w:rPr>
        <w:b/>
        <w:bCs/>
      </w:rPr>
    </w:tblStylePr>
    <w:tblStylePr w:type="band1Vert">
      <w:tblPr/>
      <w:tcPr>
        <w:shd w:val="clear" w:color="auto" w:fill="A7BFDE"/>
      </w:tcPr>
    </w:tblStylePr>
    <w:tblStylePr w:type="band1Horz">
      <w:tblPr/>
      <w:tcPr>
        <w:shd w:val="clear" w:color="auto" w:fill="A7BFDE"/>
      </w:tcPr>
    </w:tblStylePr>
  </w:style>
  <w:style w:type="table" w:styleId="202">
    <w:name w:val="Medium Grid 1 Accent 2"/>
    <w:basedOn w:val="12"/>
    <w:uiPriority w:val="67"/>
    <w:tblPr>
      <w:tblBorders>
        <w:top w:val="single" w:color="CF7B79" w:sz="8" w:space="0"/>
        <w:left w:val="single" w:color="CF7B79" w:sz="8" w:space="0"/>
        <w:bottom w:val="single" w:color="CF7B79" w:sz="8" w:space="0"/>
        <w:right w:val="single" w:color="CF7B79" w:sz="8" w:space="0"/>
        <w:insideH w:val="single" w:color="CF7B79" w:sz="8" w:space="0"/>
        <w:insideV w:val="single" w:color="CF7B79" w:sz="8" w:space="0"/>
      </w:tblBorders>
    </w:tblPr>
    <w:tcPr>
      <w:shd w:val="clear" w:color="auto" w:fill="EFD3D2"/>
    </w:tcPr>
    <w:tblStylePr w:type="firstRow">
      <w:rPr>
        <w:b/>
        <w:bCs/>
      </w:rPr>
    </w:tblStylePr>
    <w:tblStylePr w:type="lastRow">
      <w:rPr>
        <w:b/>
        <w:bCs/>
      </w:rPr>
      <w:tblPr/>
      <w:tcPr>
        <w:tcBorders>
          <w:top w:val="single" w:color="CF7B79" w:sz="18" w:space="0"/>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styleId="203">
    <w:name w:val="Medium Grid 1 Accent 3"/>
    <w:basedOn w:val="12"/>
    <w:uiPriority w:val="67"/>
    <w:tblPr>
      <w:tblBorders>
        <w:top w:val="single" w:color="B3CC82" w:sz="8" w:space="0"/>
        <w:left w:val="single" w:color="B3CC82" w:sz="8" w:space="0"/>
        <w:bottom w:val="single" w:color="B3CC82" w:sz="8" w:space="0"/>
        <w:right w:val="single" w:color="B3CC82" w:sz="8" w:space="0"/>
        <w:insideH w:val="single" w:color="B3CC82" w:sz="8" w:space="0"/>
        <w:insideV w:val="single" w:color="B3CC82" w:sz="8" w:space="0"/>
      </w:tblBorders>
    </w:tblPr>
    <w:tcPr>
      <w:shd w:val="clear" w:color="auto" w:fill="E6EED5"/>
    </w:tcPr>
    <w:tblStylePr w:type="firstRow">
      <w:rPr>
        <w:b/>
        <w:bCs/>
      </w:rPr>
    </w:tblStylePr>
    <w:tblStylePr w:type="lastRow">
      <w:rPr>
        <w:b/>
        <w:bCs/>
      </w:rPr>
      <w:tblPr/>
      <w:tcPr>
        <w:tcBorders>
          <w:top w:val="single" w:color="B3CC82" w:sz="18" w:space="0"/>
        </w:tcBorders>
      </w:tcPr>
    </w:tblStylePr>
    <w:tblStylePr w:type="firstCol">
      <w:rPr>
        <w:b/>
        <w:bCs/>
      </w:rPr>
    </w:tblStylePr>
    <w:tblStylePr w:type="lastCol">
      <w:rPr>
        <w:b/>
        <w:bCs/>
      </w:rPr>
    </w:tblStylePr>
    <w:tblStylePr w:type="band1Vert">
      <w:tblPr/>
      <w:tcPr>
        <w:shd w:val="clear" w:color="auto" w:fill="CDDDAC"/>
      </w:tcPr>
    </w:tblStylePr>
    <w:tblStylePr w:type="band1Horz">
      <w:tblPr/>
      <w:tcPr>
        <w:shd w:val="clear" w:color="auto" w:fill="CDDDAC"/>
      </w:tcPr>
    </w:tblStylePr>
  </w:style>
  <w:style w:type="table" w:styleId="204">
    <w:name w:val="Medium Grid 1 Accent 4"/>
    <w:basedOn w:val="12"/>
    <w:uiPriority w:val="67"/>
    <w:tblPr>
      <w:tblBorders>
        <w:top w:val="single" w:color="9F8AB9" w:sz="8" w:space="0"/>
        <w:left w:val="single" w:color="9F8AB9" w:sz="8" w:space="0"/>
        <w:bottom w:val="single" w:color="9F8AB9" w:sz="8" w:space="0"/>
        <w:right w:val="single" w:color="9F8AB9" w:sz="8" w:space="0"/>
        <w:insideH w:val="single" w:color="9F8AB9" w:sz="8" w:space="0"/>
        <w:insideV w:val="single" w:color="9F8AB9" w:sz="8" w:space="0"/>
      </w:tblBorders>
    </w:tblPr>
    <w:tcPr>
      <w:shd w:val="clear" w:color="auto" w:fill="DFD8E8"/>
    </w:tcPr>
    <w:tblStylePr w:type="firstRow">
      <w:rPr>
        <w:b/>
        <w:bCs/>
      </w:rPr>
    </w:tblStylePr>
    <w:tblStylePr w:type="lastRow">
      <w:rPr>
        <w:b/>
        <w:bCs/>
      </w:rPr>
      <w:tblPr/>
      <w:tcPr>
        <w:tcBorders>
          <w:top w:val="single" w:color="9F8AB9" w:sz="18" w:space="0"/>
        </w:tcBorders>
      </w:tcPr>
    </w:tblStylePr>
    <w:tblStylePr w:type="firstCol">
      <w:rPr>
        <w:b/>
        <w:bCs/>
      </w:rPr>
    </w:tblStylePr>
    <w:tblStylePr w:type="lastCol">
      <w:rPr>
        <w:b/>
        <w:bCs/>
      </w:rPr>
    </w:tblStylePr>
    <w:tblStylePr w:type="band1Vert">
      <w:tblPr/>
      <w:tcPr>
        <w:shd w:val="clear" w:color="auto" w:fill="BFB1D0"/>
      </w:tcPr>
    </w:tblStylePr>
    <w:tblStylePr w:type="band1Horz">
      <w:tblPr/>
      <w:tcPr>
        <w:shd w:val="clear" w:color="auto" w:fill="BFB1D0"/>
      </w:tcPr>
    </w:tblStylePr>
  </w:style>
  <w:style w:type="table" w:styleId="205">
    <w:name w:val="Medium Grid 1 Accent 5"/>
    <w:basedOn w:val="12"/>
    <w:uiPriority w:val="67"/>
    <w:tblPr>
      <w:tblBorders>
        <w:top w:val="single" w:color="78C0D4" w:sz="8" w:space="0"/>
        <w:left w:val="single" w:color="78C0D4" w:sz="8" w:space="0"/>
        <w:bottom w:val="single" w:color="78C0D4" w:sz="8" w:space="0"/>
        <w:right w:val="single" w:color="78C0D4" w:sz="8" w:space="0"/>
        <w:insideH w:val="single" w:color="78C0D4" w:sz="8" w:space="0"/>
        <w:insideV w:val="single" w:color="78C0D4" w:sz="8" w:space="0"/>
      </w:tblBorders>
    </w:tblPr>
    <w:tcPr>
      <w:shd w:val="clear" w:color="auto" w:fill="D2EAF1"/>
    </w:tcPr>
    <w:tblStylePr w:type="firstRow">
      <w:rPr>
        <w:b/>
        <w:bCs/>
      </w:rPr>
    </w:tblStylePr>
    <w:tblStylePr w:type="lastRow">
      <w:rPr>
        <w:b/>
        <w:bCs/>
      </w:rPr>
      <w:tblPr/>
      <w:tcPr>
        <w:tcBorders>
          <w:top w:val="single" w:color="78C0D4" w:sz="18" w:space="0"/>
        </w:tcBorders>
      </w:tcPr>
    </w:tblStylePr>
    <w:tblStylePr w:type="firstCol">
      <w:rPr>
        <w:b/>
        <w:bCs/>
      </w:rPr>
    </w:tblStylePr>
    <w:tblStylePr w:type="lastCol">
      <w:rPr>
        <w:b/>
        <w:bCs/>
      </w:rPr>
    </w:tblStylePr>
    <w:tblStylePr w:type="band1Vert">
      <w:tblPr/>
      <w:tcPr>
        <w:shd w:val="clear" w:color="auto" w:fill="A5D5E2"/>
      </w:tcPr>
    </w:tblStylePr>
    <w:tblStylePr w:type="band1Horz">
      <w:tblPr/>
      <w:tcPr>
        <w:shd w:val="clear" w:color="auto" w:fill="A5D5E2"/>
      </w:tcPr>
    </w:tblStylePr>
  </w:style>
  <w:style w:type="table" w:styleId="206">
    <w:name w:val="Medium Grid 1 Accent 6"/>
    <w:basedOn w:val="12"/>
    <w:uiPriority w:val="67"/>
    <w:tblPr>
      <w:tblBorders>
        <w:top w:val="single" w:color="F9B074" w:sz="8" w:space="0"/>
        <w:left w:val="single" w:color="F9B074" w:sz="8" w:space="0"/>
        <w:bottom w:val="single" w:color="F9B074" w:sz="8" w:space="0"/>
        <w:right w:val="single" w:color="F9B074" w:sz="8" w:space="0"/>
        <w:insideH w:val="single" w:color="F9B074" w:sz="8" w:space="0"/>
        <w:insideV w:val="single" w:color="F9B074" w:sz="8" w:space="0"/>
      </w:tblBorders>
    </w:tblPr>
    <w:tcPr>
      <w:shd w:val="clear" w:color="auto" w:fill="FDE4D0"/>
    </w:tcPr>
    <w:tblStylePr w:type="firstRow">
      <w:rPr>
        <w:b/>
        <w:bCs/>
      </w:rPr>
    </w:tblStylePr>
    <w:tblStylePr w:type="lastRow">
      <w:rPr>
        <w:b/>
        <w:bCs/>
      </w:rPr>
      <w:tblPr/>
      <w:tcPr>
        <w:tcBorders>
          <w:top w:val="single" w:color="F9B074" w:sz="18" w:space="0"/>
        </w:tcBorders>
      </w:tcPr>
    </w:tblStylePr>
    <w:tblStylePr w:type="firstCol">
      <w:rPr>
        <w:b/>
        <w:bCs/>
      </w:rPr>
    </w:tblStylePr>
    <w:tblStylePr w:type="lastCol">
      <w:rPr>
        <w:b/>
        <w:bCs/>
      </w:rPr>
    </w:tblStylePr>
    <w:tblStylePr w:type="band1Vert">
      <w:tblPr/>
      <w:tcPr>
        <w:shd w:val="clear" w:color="auto" w:fill="FBCAA2"/>
      </w:tcPr>
    </w:tblStylePr>
    <w:tblStylePr w:type="band1Horz">
      <w:tblPr/>
      <w:tcPr>
        <w:shd w:val="clear" w:color="auto" w:fill="FBCAA2"/>
      </w:tcPr>
    </w:tblStylePr>
  </w:style>
  <w:style w:type="table" w:styleId="207">
    <w:name w:val="Medium Grid 2"/>
    <w:basedOn w:val="12"/>
    <w:qFormat/>
    <w:uiPriority w:val="68"/>
    <w:rPr>
      <w:rFonts w:ascii="SimSun" w:hAnsi="SimSun" w:eastAsia="Courier New" w:cs="Times New Roman"/>
      <w:color w:val="000000"/>
    </w:rPr>
    <w:tblPr>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insideV w:val="single" w:sz="6" w:space="0"/>
        </w:tcBorders>
        <w:shd w:val="clear" w:color="auto" w:fill="808080"/>
      </w:tcPr>
    </w:tblStylePr>
    <w:tblStylePr w:type="nwCell">
      <w:tblPr/>
      <w:tcPr>
        <w:shd w:val="clear" w:color="auto" w:fill="FFFFFF"/>
      </w:tcPr>
    </w:tblStylePr>
  </w:style>
  <w:style w:type="table" w:styleId="208">
    <w:name w:val="Medium Grid 2 Accent 1"/>
    <w:basedOn w:val="12"/>
    <w:uiPriority w:val="68"/>
    <w:rPr>
      <w:rFonts w:ascii="SimSun" w:hAnsi="SimSun" w:eastAsia="Courier New" w:cs="Times New Roman"/>
      <w:color w:val="000000"/>
    </w:rPr>
    <w:tblPr>
      <w:tblBorders>
        <w:top w:val="single" w:color="4F81BD" w:sz="8" w:space="0"/>
        <w:left w:val="single" w:color="4F81BD" w:sz="8" w:space="0"/>
        <w:bottom w:val="single" w:color="4F81BD" w:sz="8" w:space="0"/>
        <w:right w:val="single" w:color="4F81BD" w:sz="8" w:space="0"/>
        <w:insideH w:val="single" w:color="4F81BD" w:sz="8" w:space="0"/>
        <w:insideV w:val="single" w:color="4F81BD" w:sz="8" w:space="0"/>
      </w:tblBorders>
    </w:tblPr>
    <w:tcPr>
      <w:shd w:val="clear" w:color="auto" w:fill="D3DFEE"/>
    </w:tcPr>
    <w:tblStylePr w:type="firstRow">
      <w:rPr>
        <w:b/>
        <w:bCs/>
        <w:color w:val="000000"/>
      </w:rPr>
      <w:tblPr/>
      <w:tcPr>
        <w:shd w:val="clear" w:color="auto" w:fill="EDF2F8"/>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BE5F1"/>
      </w:tcPr>
    </w:tblStylePr>
    <w:tblStylePr w:type="band1Vert">
      <w:tblPr/>
      <w:tcPr>
        <w:shd w:val="clear" w:color="auto" w:fill="A7BFDE"/>
      </w:tcPr>
    </w:tblStylePr>
    <w:tblStylePr w:type="band1Horz">
      <w:tblPr/>
      <w:tcPr>
        <w:tcBorders>
          <w:insideH w:val="single" w:sz="6" w:space="0"/>
          <w:insideV w:val="single" w:sz="6" w:space="0"/>
        </w:tcBorders>
        <w:shd w:val="clear" w:color="auto" w:fill="A7BFDE"/>
      </w:tcPr>
    </w:tblStylePr>
    <w:tblStylePr w:type="nwCell">
      <w:tblPr/>
      <w:tcPr>
        <w:shd w:val="clear" w:color="auto" w:fill="FFFFFF"/>
      </w:tcPr>
    </w:tblStylePr>
  </w:style>
  <w:style w:type="table" w:styleId="209">
    <w:name w:val="Medium Grid 2 Accent 2"/>
    <w:basedOn w:val="12"/>
    <w:qFormat/>
    <w:uiPriority w:val="68"/>
    <w:rPr>
      <w:rFonts w:ascii="SimSun" w:hAnsi="SimSun" w:eastAsia="Courier New" w:cs="Times New Roman"/>
      <w:color w:val="000000"/>
    </w:rPr>
    <w:tblPr>
      <w:tblBorders>
        <w:top w:val="single" w:color="C0504D" w:sz="8" w:space="0"/>
        <w:left w:val="single" w:color="C0504D" w:sz="8" w:space="0"/>
        <w:bottom w:val="single" w:color="C0504D" w:sz="8" w:space="0"/>
        <w:right w:val="single" w:color="C0504D" w:sz="8" w:space="0"/>
        <w:insideH w:val="single" w:color="C0504D" w:sz="8" w:space="0"/>
        <w:insideV w:val="single" w:color="C0504D" w:sz="8" w:space="0"/>
      </w:tblBorders>
    </w:tblPr>
    <w:tcPr>
      <w:shd w:val="clear" w:color="auto" w:fill="EFD3D2"/>
    </w:tcPr>
    <w:tblStylePr w:type="firstRow">
      <w:rPr>
        <w:b/>
        <w:bCs/>
        <w:color w:val="000000"/>
      </w:rPr>
      <w:tblPr/>
      <w:tcPr>
        <w:shd w:val="clear" w:color="auto" w:fill="F8EDED"/>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2DBDB"/>
      </w:tcPr>
    </w:tblStylePr>
    <w:tblStylePr w:type="band1Vert">
      <w:tblPr/>
      <w:tcPr>
        <w:shd w:val="clear" w:color="auto" w:fill="DFA7A6"/>
      </w:tcPr>
    </w:tblStylePr>
    <w:tblStylePr w:type="band1Horz">
      <w:tblPr/>
      <w:tcPr>
        <w:tcBorders>
          <w:insideH w:val="single" w:sz="6" w:space="0"/>
          <w:insideV w:val="single" w:sz="6" w:space="0"/>
        </w:tcBorders>
        <w:shd w:val="clear" w:color="auto" w:fill="DFA7A6"/>
      </w:tcPr>
    </w:tblStylePr>
    <w:tblStylePr w:type="nwCell">
      <w:tblPr/>
      <w:tcPr>
        <w:shd w:val="clear" w:color="auto" w:fill="FFFFFF"/>
      </w:tcPr>
    </w:tblStylePr>
  </w:style>
  <w:style w:type="table" w:styleId="210">
    <w:name w:val="Medium Grid 2 Accent 3"/>
    <w:basedOn w:val="12"/>
    <w:uiPriority w:val="68"/>
    <w:rPr>
      <w:rFonts w:ascii="SimSun" w:hAnsi="SimSun" w:eastAsia="Courier New" w:cs="Times New Roman"/>
      <w:color w:val="000000"/>
    </w:rPr>
    <w:tblPr>
      <w:tblBorders>
        <w:top w:val="single" w:color="9BBB59" w:sz="8" w:space="0"/>
        <w:left w:val="single" w:color="9BBB59" w:sz="8" w:space="0"/>
        <w:bottom w:val="single" w:color="9BBB59" w:sz="8" w:space="0"/>
        <w:right w:val="single" w:color="9BBB59" w:sz="8" w:space="0"/>
        <w:insideH w:val="single" w:color="9BBB59" w:sz="8" w:space="0"/>
        <w:insideV w:val="single" w:color="9BBB59" w:sz="8" w:space="0"/>
      </w:tblBorders>
    </w:tblPr>
    <w:tcPr>
      <w:shd w:val="clear" w:color="auto" w:fill="E6EED5"/>
    </w:tcPr>
    <w:tblStylePr w:type="firstRow">
      <w:rPr>
        <w:b/>
        <w:bCs/>
        <w:color w:val="000000"/>
      </w:rPr>
      <w:tblPr/>
      <w:tcPr>
        <w:shd w:val="clear" w:color="auto" w:fill="F5F8EE"/>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AF1DD"/>
      </w:tcPr>
    </w:tblStylePr>
    <w:tblStylePr w:type="band1Vert">
      <w:tblPr/>
      <w:tcPr>
        <w:shd w:val="clear" w:color="auto" w:fill="CDDDAC"/>
      </w:tcPr>
    </w:tblStylePr>
    <w:tblStylePr w:type="band1Horz">
      <w:tblPr/>
      <w:tcPr>
        <w:tcBorders>
          <w:insideH w:val="single" w:sz="6" w:space="0"/>
          <w:insideV w:val="single" w:sz="6" w:space="0"/>
        </w:tcBorders>
        <w:shd w:val="clear" w:color="auto" w:fill="CDDDAC"/>
      </w:tcPr>
    </w:tblStylePr>
    <w:tblStylePr w:type="nwCell">
      <w:tblPr/>
      <w:tcPr>
        <w:shd w:val="clear" w:color="auto" w:fill="FFFFFF"/>
      </w:tcPr>
    </w:tblStylePr>
  </w:style>
  <w:style w:type="table" w:styleId="211">
    <w:name w:val="Medium Grid 2 Accent 4"/>
    <w:basedOn w:val="12"/>
    <w:uiPriority w:val="68"/>
    <w:rPr>
      <w:rFonts w:ascii="SimSun" w:hAnsi="SimSun" w:eastAsia="Courier New" w:cs="Times New Roman"/>
      <w:color w:val="000000"/>
    </w:rPr>
    <w:tblPr>
      <w:tblBorders>
        <w:top w:val="single" w:color="8064A2" w:sz="8" w:space="0"/>
        <w:left w:val="single" w:color="8064A2" w:sz="8" w:space="0"/>
        <w:bottom w:val="single" w:color="8064A2" w:sz="8" w:space="0"/>
        <w:right w:val="single" w:color="8064A2" w:sz="8" w:space="0"/>
        <w:insideH w:val="single" w:color="8064A2" w:sz="8" w:space="0"/>
        <w:insideV w:val="single" w:color="8064A2" w:sz="8" w:space="0"/>
      </w:tblBorders>
    </w:tblPr>
    <w:tcPr>
      <w:shd w:val="clear" w:color="auto" w:fill="DFD8E8"/>
    </w:tcPr>
    <w:tblStylePr w:type="firstRow">
      <w:rPr>
        <w:b/>
        <w:bCs/>
        <w:color w:val="000000"/>
      </w:rPr>
      <w:tblPr/>
      <w:tcPr>
        <w:shd w:val="clear" w:color="auto" w:fill="F2EFF6"/>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E5DFEC"/>
      </w:tcPr>
    </w:tblStylePr>
    <w:tblStylePr w:type="band1Vert">
      <w:tblPr/>
      <w:tcPr>
        <w:shd w:val="clear" w:color="auto" w:fill="BFB1D0"/>
      </w:tcPr>
    </w:tblStylePr>
    <w:tblStylePr w:type="band1Horz">
      <w:tblPr/>
      <w:tcPr>
        <w:tcBorders>
          <w:insideH w:val="single" w:sz="6" w:space="0"/>
          <w:insideV w:val="single" w:sz="6" w:space="0"/>
        </w:tcBorders>
        <w:shd w:val="clear" w:color="auto" w:fill="BFB1D0"/>
      </w:tcPr>
    </w:tblStylePr>
    <w:tblStylePr w:type="nwCell">
      <w:tblPr/>
      <w:tcPr>
        <w:shd w:val="clear" w:color="auto" w:fill="FFFFFF"/>
      </w:tcPr>
    </w:tblStylePr>
  </w:style>
  <w:style w:type="table" w:styleId="212">
    <w:name w:val="Medium Grid 2 Accent 5"/>
    <w:basedOn w:val="12"/>
    <w:qFormat/>
    <w:uiPriority w:val="68"/>
    <w:rPr>
      <w:rFonts w:ascii="SimSun" w:hAnsi="SimSun" w:eastAsia="Courier New" w:cs="Times New Roman"/>
      <w:color w:val="000000"/>
    </w:rPr>
    <w:tblPr>
      <w:tblBorders>
        <w:top w:val="single" w:color="4BACC6" w:sz="8" w:space="0"/>
        <w:left w:val="single" w:color="4BACC6" w:sz="8" w:space="0"/>
        <w:bottom w:val="single" w:color="4BACC6" w:sz="8" w:space="0"/>
        <w:right w:val="single" w:color="4BACC6" w:sz="8" w:space="0"/>
        <w:insideH w:val="single" w:color="4BACC6" w:sz="8" w:space="0"/>
        <w:insideV w:val="single" w:color="4BACC6" w:sz="8" w:space="0"/>
      </w:tblBorders>
    </w:tblPr>
    <w:tcPr>
      <w:shd w:val="clear" w:color="auto" w:fill="D2EAF1"/>
    </w:tcPr>
    <w:tblStylePr w:type="firstRow">
      <w:rPr>
        <w:b/>
        <w:bCs/>
        <w:color w:val="000000"/>
      </w:rPr>
      <w:tblPr/>
      <w:tcPr>
        <w:shd w:val="clear" w:color="auto" w:fill="EDF6F9"/>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DAEEF3"/>
      </w:tcPr>
    </w:tblStylePr>
    <w:tblStylePr w:type="band1Vert">
      <w:tblPr/>
      <w:tcPr>
        <w:shd w:val="clear" w:color="auto" w:fill="A5D5E2"/>
      </w:tcPr>
    </w:tblStylePr>
    <w:tblStylePr w:type="band1Horz">
      <w:tblPr/>
      <w:tcPr>
        <w:tcBorders>
          <w:insideH w:val="single" w:sz="6" w:space="0"/>
          <w:insideV w:val="single" w:sz="6" w:space="0"/>
        </w:tcBorders>
        <w:shd w:val="clear" w:color="auto" w:fill="A5D5E2"/>
      </w:tcPr>
    </w:tblStylePr>
    <w:tblStylePr w:type="nwCell">
      <w:tblPr/>
      <w:tcPr>
        <w:shd w:val="clear" w:color="auto" w:fill="FFFFFF"/>
      </w:tcPr>
    </w:tblStylePr>
  </w:style>
  <w:style w:type="table" w:styleId="213">
    <w:name w:val="Medium Grid 2 Accent 6"/>
    <w:basedOn w:val="12"/>
    <w:uiPriority w:val="68"/>
    <w:rPr>
      <w:rFonts w:ascii="SimSun" w:hAnsi="SimSun" w:eastAsia="Courier New" w:cs="Times New Roman"/>
      <w:color w:val="000000"/>
    </w:rPr>
    <w:tblPr>
      <w:tblBorders>
        <w:top w:val="single" w:color="F79646" w:sz="8" w:space="0"/>
        <w:left w:val="single" w:color="F79646" w:sz="8" w:space="0"/>
        <w:bottom w:val="single" w:color="F79646" w:sz="8" w:space="0"/>
        <w:right w:val="single" w:color="F79646" w:sz="8" w:space="0"/>
        <w:insideH w:val="single" w:color="F79646" w:sz="8" w:space="0"/>
        <w:insideV w:val="single" w:color="F79646" w:sz="8" w:space="0"/>
      </w:tblBorders>
    </w:tblPr>
    <w:tcPr>
      <w:shd w:val="clear" w:color="auto" w:fill="FDE4D0"/>
    </w:tcPr>
    <w:tblStylePr w:type="firstRow">
      <w:rPr>
        <w:b/>
        <w:bCs/>
        <w:color w:val="000000"/>
      </w:rPr>
      <w:tblPr/>
      <w:tcPr>
        <w:shd w:val="clear" w:color="auto" w:fill="FEF4EC"/>
      </w:tcPr>
    </w:tblStylePr>
    <w:tblStylePr w:type="lastRow">
      <w:rPr>
        <w:b/>
        <w:bCs/>
        <w:color w:val="000000"/>
      </w:rPr>
      <w:tblPr/>
      <w:tcPr>
        <w:tcBorders>
          <w:top w:val="single" w:color="000000" w:sz="12" w:space="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FDE9D9"/>
      </w:tcPr>
    </w:tblStylePr>
    <w:tblStylePr w:type="band1Vert">
      <w:tblPr/>
      <w:tcPr>
        <w:shd w:val="clear" w:color="auto" w:fill="FBCAA2"/>
      </w:tcPr>
    </w:tblStylePr>
    <w:tblStylePr w:type="band1Horz">
      <w:tblPr/>
      <w:tcPr>
        <w:tcBorders>
          <w:insideH w:val="single" w:sz="6" w:space="0"/>
          <w:insideV w:val="single" w:sz="6" w:space="0"/>
        </w:tcBorders>
        <w:shd w:val="clear" w:color="auto" w:fill="FBCAA2"/>
      </w:tcPr>
    </w:tblStylePr>
    <w:tblStylePr w:type="nwCell">
      <w:tblPr/>
      <w:tcPr>
        <w:shd w:val="clear" w:color="auto" w:fill="FFFFFF"/>
      </w:tcPr>
    </w:tblStylePr>
  </w:style>
  <w:style w:type="table" w:styleId="214">
    <w:name w:val="Medium Grid 3"/>
    <w:basedOn w:val="12"/>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C0C0C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000000"/>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000000"/>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000000"/>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000000"/>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80808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808080"/>
      </w:tcPr>
    </w:tblStylePr>
  </w:style>
  <w:style w:type="table" w:styleId="215">
    <w:name w:val="Medium Grid 3 Accent 1"/>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3DFEE"/>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F81B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F81B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F81B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F81B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7BFDE"/>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7BFDE"/>
      </w:tcPr>
    </w:tblStylePr>
  </w:style>
  <w:style w:type="table" w:styleId="216">
    <w:name w:val="Medium Grid 3 Accent 2"/>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FD3D2"/>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C0504D"/>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C0504D"/>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C0504D"/>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C0504D"/>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DFA7A6"/>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DFA7A6"/>
      </w:tcPr>
    </w:tblStylePr>
  </w:style>
  <w:style w:type="table" w:styleId="217">
    <w:name w:val="Medium Grid 3 Accent 3"/>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E6EED5"/>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9BBB59"/>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9BBB59"/>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9BBB59"/>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9BBB59"/>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CDDDAC"/>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CDDDAC"/>
      </w:tcPr>
    </w:tblStylePr>
  </w:style>
  <w:style w:type="table" w:styleId="218">
    <w:name w:val="Medium Grid 3 Accent 4"/>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FD8E8"/>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8064A2"/>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8064A2"/>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8064A2"/>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8064A2"/>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BFB1D0"/>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BFB1D0"/>
      </w:tcPr>
    </w:tblStylePr>
  </w:style>
  <w:style w:type="table" w:styleId="219">
    <w:name w:val="Medium Grid 3 Accent 5"/>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D2EAF1"/>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4BACC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4BACC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4BACC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4BACC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A5D5E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A5D5E2"/>
      </w:tcPr>
    </w:tblStylePr>
  </w:style>
  <w:style w:type="table" w:styleId="220">
    <w:name w:val="Medium Grid 3 Accent 6"/>
    <w:basedOn w:val="12"/>
    <w:qFormat/>
    <w:uiPriority w:val="69"/>
    <w:tblPr>
      <w:tblBorders>
        <w:top w:val="single" w:color="FFFFFF" w:sz="8" w:space="0"/>
        <w:left w:val="single" w:color="FFFFFF" w:sz="8" w:space="0"/>
        <w:bottom w:val="single" w:color="FFFFFF" w:sz="8" w:space="0"/>
        <w:right w:val="single" w:color="FFFFFF" w:sz="8" w:space="0"/>
        <w:insideH w:val="single" w:color="FFFFFF" w:sz="6" w:space="0"/>
        <w:insideV w:val="single" w:color="FFFFFF" w:sz="6" w:space="0"/>
      </w:tblBorders>
    </w:tblPr>
    <w:tcPr>
      <w:shd w:val="clear" w:color="auto" w:fill="FDE4D0"/>
    </w:tcPr>
    <w:tblStylePr w:type="firstRow">
      <w:rPr>
        <w:b/>
        <w:bCs/>
        <w:i w:val="0"/>
        <w:iCs w:val="0"/>
        <w:color w:val="FFFFFF"/>
      </w:rPr>
      <w:tblPr/>
      <w:tcPr>
        <w:tcBorders>
          <w:top w:val="single" w:color="FFFFFF" w:sz="8" w:space="0"/>
          <w:left w:val="single" w:color="FFFFFF" w:sz="24" w:space="0"/>
          <w:bottom w:val="single" w:color="FFFFFF" w:sz="8" w:space="0"/>
          <w:right w:val="single" w:color="FFFFFF" w:sz="8" w:space="0"/>
          <w:insideH w:val="nil"/>
          <w:insideV w:val="single" w:sz="8" w:space="0"/>
        </w:tcBorders>
        <w:shd w:val="clear" w:color="auto" w:fill="F79646"/>
      </w:tcPr>
    </w:tblStylePr>
    <w:tblStylePr w:type="lastRow">
      <w:rPr>
        <w:b/>
        <w:bCs/>
        <w:i w:val="0"/>
        <w:iCs w:val="0"/>
        <w:color w:val="FFFFFF"/>
      </w:rPr>
      <w:tblPr/>
      <w:tcPr>
        <w:tcBorders>
          <w:top w:val="single" w:color="FFFFFF" w:sz="24" w:space="0"/>
          <w:left w:val="single" w:color="FFFFFF" w:sz="8" w:space="0"/>
          <w:bottom w:val="single" w:color="FFFFFF" w:sz="8" w:space="0"/>
          <w:right w:val="single" w:color="FFFFFF" w:sz="8" w:space="0"/>
          <w:insideH w:val="nil"/>
          <w:insideV w:val="single" w:sz="8" w:space="0"/>
        </w:tcBorders>
        <w:shd w:val="clear" w:color="auto" w:fill="F79646"/>
      </w:tcPr>
    </w:tblStylePr>
    <w:tblStylePr w:type="firstCol">
      <w:rPr>
        <w:b/>
        <w:bCs/>
        <w:i w:val="0"/>
        <w:iCs w:val="0"/>
        <w:color w:val="FFFFFF"/>
      </w:rPr>
      <w:tblPr/>
      <w:tcPr>
        <w:tcBorders>
          <w:bottom w:val="single" w:color="FFFFFF" w:sz="8" w:space="0"/>
          <w:right w:val="single" w:color="FFFFFF" w:sz="24" w:space="0"/>
          <w:insideH w:val="nil"/>
          <w:insideV w:val="nil"/>
        </w:tcBorders>
        <w:shd w:val="clear" w:color="auto" w:fill="F79646"/>
      </w:tcPr>
    </w:tblStylePr>
    <w:tblStylePr w:type="lastCol">
      <w:rPr>
        <w:b/>
        <w:bCs/>
        <w:i w:val="0"/>
        <w:iCs w:val="0"/>
        <w:color w:val="FFFFFF"/>
      </w:rPr>
      <w:tblPr/>
      <w:tcPr>
        <w:tcBorders>
          <w:top w:val="nil"/>
          <w:left w:val="nil"/>
          <w:bottom w:val="single" w:color="FFFFFF" w:sz="24" w:space="0"/>
          <w:right w:val="nil"/>
          <w:insideH w:val="nil"/>
          <w:insideV w:val="nil"/>
        </w:tcBorders>
        <w:shd w:val="clear" w:color="auto" w:fill="F79646"/>
      </w:tcPr>
    </w:tblStylePr>
    <w:tblStylePr w:type="band1Vert">
      <w:tblPr/>
      <w:tcPr>
        <w:tcBorders>
          <w:top w:val="single" w:color="FFFFFF" w:sz="8" w:space="0"/>
          <w:left w:val="single" w:color="FFFFFF" w:sz="8" w:space="0"/>
          <w:bottom w:val="single" w:color="FFFFFF" w:sz="8" w:space="0"/>
          <w:right w:val="single" w:color="FFFFFF" w:sz="8" w:space="0"/>
          <w:insideH w:val="nil"/>
          <w:insideV w:val="nil"/>
        </w:tcBorders>
        <w:shd w:val="clear" w:color="auto" w:fill="FBCAA2"/>
      </w:tcPr>
    </w:tblStylePr>
    <w:tblStylePr w:type="band1Horz">
      <w:tblPr/>
      <w:tcPr>
        <w:tcBorders>
          <w:top w:val="single" w:color="FFFFFF" w:sz="8" w:space="0"/>
          <w:left w:val="single" w:color="FFFFFF" w:sz="8" w:space="0"/>
          <w:bottom w:val="single" w:color="FFFFFF" w:sz="8" w:space="0"/>
          <w:right w:val="single" w:color="FFFFFF" w:sz="8" w:space="0"/>
          <w:insideH w:val="single" w:sz="8" w:space="0"/>
          <w:insideV w:val="single" w:sz="8" w:space="0"/>
        </w:tcBorders>
        <w:shd w:val="clear" w:color="auto" w:fill="FBCAA2"/>
      </w:tcPr>
    </w:tblStylePr>
  </w:style>
  <w:style w:type="table" w:styleId="221">
    <w:name w:val="Dark List"/>
    <w:basedOn w:val="12"/>
    <w:uiPriority w:val="70"/>
    <w:rPr>
      <w:color w:val="FFFFFF"/>
    </w:rPr>
    <w:tblPr>
      <w:tblStyleRowBandSize w:val="1"/>
      <w:tblStyleColBandSize w:val="1"/>
    </w:tblPr>
    <w:tcPr>
      <w:shd w:val="clear" w:color="auto" w:fill="000000"/>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000000"/>
      </w:tcPr>
    </w:tblStylePr>
    <w:tblStylePr w:type="firstCol">
      <w:tblPr/>
      <w:tcPr>
        <w:tcBorders>
          <w:top w:val="nil"/>
          <w:left w:val="nil"/>
          <w:bottom w:val="nil"/>
          <w:right w:val="single" w:color="FFFFFF" w:sz="18" w:space="0"/>
          <w:insideH w:val="nil"/>
          <w:insideV w:val="nil"/>
        </w:tcBorders>
        <w:shd w:val="clear" w:color="auto" w:fill="000000"/>
      </w:tcPr>
    </w:tblStylePr>
    <w:tblStylePr w:type="lastCol">
      <w:tblPr/>
      <w:tcPr>
        <w:tcBorders>
          <w:top w:val="nil"/>
          <w:left w:val="nil"/>
          <w:bottom w:val="single" w:color="FFFFFF" w:sz="18" w:space="0"/>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222">
    <w:name w:val="Dark List Accent 1"/>
    <w:basedOn w:val="12"/>
    <w:uiPriority w:val="70"/>
    <w:rPr>
      <w:color w:val="FFFFFF"/>
    </w:rPr>
    <w:tblPr>
      <w:tblStyleRowBandSize w:val="1"/>
      <w:tblStyleColBandSize w:val="1"/>
    </w:tblPr>
    <w:tcPr>
      <w:shd w:val="clear" w:color="auto" w:fill="4F81B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43F60"/>
      </w:tcPr>
    </w:tblStylePr>
    <w:tblStylePr w:type="firstCol">
      <w:tblPr/>
      <w:tcPr>
        <w:tcBorders>
          <w:top w:val="nil"/>
          <w:left w:val="nil"/>
          <w:bottom w:val="nil"/>
          <w:right w:val="single" w:color="FFFFFF" w:sz="18" w:space="0"/>
          <w:insideH w:val="nil"/>
          <w:insideV w:val="nil"/>
        </w:tcBorders>
        <w:shd w:val="clear" w:color="auto" w:fill="365F91"/>
      </w:tcPr>
    </w:tblStylePr>
    <w:tblStylePr w:type="lastCol">
      <w:tblPr/>
      <w:tcPr>
        <w:tcBorders>
          <w:top w:val="nil"/>
          <w:left w:val="nil"/>
          <w:bottom w:val="single" w:color="FFFFFF" w:sz="18" w:space="0"/>
          <w:right w:val="nil"/>
          <w:insideH w:val="nil"/>
          <w:insideV w:val="nil"/>
        </w:tcBorders>
        <w:shd w:val="clear" w:color="auto" w:fill="365F91"/>
      </w:tcPr>
    </w:tblStylePr>
    <w:tblStylePr w:type="band1Vert">
      <w:tblPr/>
      <w:tcPr>
        <w:tcBorders>
          <w:top w:val="nil"/>
          <w:left w:val="nil"/>
          <w:bottom w:val="nil"/>
          <w:right w:val="nil"/>
          <w:insideH w:val="nil"/>
          <w:insideV w:val="nil"/>
        </w:tcBorders>
        <w:shd w:val="clear" w:color="auto" w:fill="365F91"/>
      </w:tcPr>
    </w:tblStylePr>
    <w:tblStylePr w:type="band1Horz">
      <w:tblPr/>
      <w:tcPr>
        <w:tcBorders>
          <w:top w:val="nil"/>
          <w:left w:val="nil"/>
          <w:bottom w:val="nil"/>
          <w:right w:val="nil"/>
          <w:insideH w:val="nil"/>
          <w:insideV w:val="nil"/>
        </w:tcBorders>
        <w:shd w:val="clear" w:color="auto" w:fill="365F91"/>
      </w:tcPr>
    </w:tblStylePr>
  </w:style>
  <w:style w:type="table" w:styleId="223">
    <w:name w:val="Dark List Accent 2"/>
    <w:basedOn w:val="12"/>
    <w:qFormat/>
    <w:uiPriority w:val="70"/>
    <w:rPr>
      <w:color w:val="FFFFFF"/>
    </w:rPr>
    <w:tblPr>
      <w:tblStyleRowBandSize w:val="1"/>
      <w:tblStyleColBandSize w:val="1"/>
    </w:tblPr>
    <w:tcPr>
      <w:shd w:val="clear" w:color="auto" w:fill="C0504D"/>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622423"/>
      </w:tcPr>
    </w:tblStylePr>
    <w:tblStylePr w:type="firstCol">
      <w:tblPr/>
      <w:tcPr>
        <w:tcBorders>
          <w:top w:val="nil"/>
          <w:left w:val="nil"/>
          <w:bottom w:val="nil"/>
          <w:right w:val="single" w:color="FFFFFF" w:sz="18" w:space="0"/>
          <w:insideH w:val="nil"/>
          <w:insideV w:val="nil"/>
        </w:tcBorders>
        <w:shd w:val="clear" w:color="auto" w:fill="943634"/>
      </w:tcPr>
    </w:tblStylePr>
    <w:tblStylePr w:type="lastCol">
      <w:tblPr/>
      <w:tcPr>
        <w:tcBorders>
          <w:top w:val="nil"/>
          <w:left w:val="nil"/>
          <w:bottom w:val="single" w:color="FFFFFF" w:sz="18" w:space="0"/>
          <w:right w:val="nil"/>
          <w:insideH w:val="nil"/>
          <w:insideV w:val="nil"/>
        </w:tcBorders>
        <w:shd w:val="clear" w:color="auto" w:fill="943634"/>
      </w:tcPr>
    </w:tblStylePr>
    <w:tblStylePr w:type="band1Vert">
      <w:tblPr/>
      <w:tcPr>
        <w:tcBorders>
          <w:top w:val="nil"/>
          <w:left w:val="nil"/>
          <w:bottom w:val="nil"/>
          <w:right w:val="nil"/>
          <w:insideH w:val="nil"/>
          <w:insideV w:val="nil"/>
        </w:tcBorders>
        <w:shd w:val="clear" w:color="auto" w:fill="943634"/>
      </w:tcPr>
    </w:tblStylePr>
    <w:tblStylePr w:type="band1Horz">
      <w:tblPr/>
      <w:tcPr>
        <w:tcBorders>
          <w:top w:val="nil"/>
          <w:left w:val="nil"/>
          <w:bottom w:val="nil"/>
          <w:right w:val="nil"/>
          <w:insideH w:val="nil"/>
          <w:insideV w:val="nil"/>
        </w:tcBorders>
        <w:shd w:val="clear" w:color="auto" w:fill="943634"/>
      </w:tcPr>
    </w:tblStylePr>
  </w:style>
  <w:style w:type="table" w:styleId="224">
    <w:name w:val="Dark List Accent 3"/>
    <w:basedOn w:val="12"/>
    <w:uiPriority w:val="70"/>
    <w:rPr>
      <w:color w:val="FFFFFF"/>
    </w:rPr>
    <w:tblPr>
      <w:tblStyleRowBandSize w:val="1"/>
      <w:tblStyleColBandSize w:val="1"/>
    </w:tblPr>
    <w:tcPr>
      <w:shd w:val="clear" w:color="auto" w:fill="9BBB59"/>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4E6128"/>
      </w:tcPr>
    </w:tblStylePr>
    <w:tblStylePr w:type="firstCol">
      <w:tblPr/>
      <w:tcPr>
        <w:tcBorders>
          <w:top w:val="nil"/>
          <w:left w:val="nil"/>
          <w:bottom w:val="nil"/>
          <w:right w:val="single" w:color="FFFFFF" w:sz="18" w:space="0"/>
          <w:insideH w:val="nil"/>
          <w:insideV w:val="nil"/>
        </w:tcBorders>
        <w:shd w:val="clear" w:color="auto" w:fill="76923C"/>
      </w:tcPr>
    </w:tblStylePr>
    <w:tblStylePr w:type="lastCol">
      <w:tblPr/>
      <w:tcPr>
        <w:tcBorders>
          <w:top w:val="nil"/>
          <w:left w:val="nil"/>
          <w:bottom w:val="single" w:color="FFFFFF" w:sz="18" w:space="0"/>
          <w:right w:val="nil"/>
          <w:insideH w:val="nil"/>
          <w:insideV w:val="nil"/>
        </w:tcBorders>
        <w:shd w:val="clear" w:color="auto" w:fill="76923C"/>
      </w:tcPr>
    </w:tblStylePr>
    <w:tblStylePr w:type="band1Vert">
      <w:tblPr/>
      <w:tcPr>
        <w:tcBorders>
          <w:top w:val="nil"/>
          <w:left w:val="nil"/>
          <w:bottom w:val="nil"/>
          <w:right w:val="nil"/>
          <w:insideH w:val="nil"/>
          <w:insideV w:val="nil"/>
        </w:tcBorders>
        <w:shd w:val="clear" w:color="auto" w:fill="76923C"/>
      </w:tcPr>
    </w:tblStylePr>
    <w:tblStylePr w:type="band1Horz">
      <w:tblPr/>
      <w:tcPr>
        <w:tcBorders>
          <w:top w:val="nil"/>
          <w:left w:val="nil"/>
          <w:bottom w:val="nil"/>
          <w:right w:val="nil"/>
          <w:insideH w:val="nil"/>
          <w:insideV w:val="nil"/>
        </w:tcBorders>
        <w:shd w:val="clear" w:color="auto" w:fill="76923C"/>
      </w:tcPr>
    </w:tblStylePr>
  </w:style>
  <w:style w:type="table" w:styleId="225">
    <w:name w:val="Dark List Accent 4"/>
    <w:basedOn w:val="12"/>
    <w:uiPriority w:val="70"/>
    <w:rPr>
      <w:color w:val="FFFFFF"/>
    </w:rPr>
    <w:tblPr>
      <w:tblStyleRowBandSize w:val="1"/>
      <w:tblStyleColBandSize w:val="1"/>
    </w:tblPr>
    <w:tcPr>
      <w:shd w:val="clear" w:color="auto" w:fill="8064A2"/>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3F3151"/>
      </w:tcPr>
    </w:tblStylePr>
    <w:tblStylePr w:type="firstCol">
      <w:tblPr/>
      <w:tcPr>
        <w:tcBorders>
          <w:top w:val="nil"/>
          <w:left w:val="nil"/>
          <w:bottom w:val="nil"/>
          <w:right w:val="single" w:color="FFFFFF" w:sz="18" w:space="0"/>
          <w:insideH w:val="nil"/>
          <w:insideV w:val="nil"/>
        </w:tcBorders>
        <w:shd w:val="clear" w:color="auto" w:fill="5F497A"/>
      </w:tcPr>
    </w:tblStylePr>
    <w:tblStylePr w:type="lastCol">
      <w:tblPr/>
      <w:tcPr>
        <w:tcBorders>
          <w:top w:val="nil"/>
          <w:left w:val="nil"/>
          <w:bottom w:val="single" w:color="FFFFFF" w:sz="18" w:space="0"/>
          <w:right w:val="nil"/>
          <w:insideH w:val="nil"/>
          <w:insideV w:val="nil"/>
        </w:tcBorders>
        <w:shd w:val="clear" w:color="auto" w:fill="5F497A"/>
      </w:tcPr>
    </w:tblStylePr>
    <w:tblStylePr w:type="band1Vert">
      <w:tblPr/>
      <w:tcPr>
        <w:tcBorders>
          <w:top w:val="nil"/>
          <w:left w:val="nil"/>
          <w:bottom w:val="nil"/>
          <w:right w:val="nil"/>
          <w:insideH w:val="nil"/>
          <w:insideV w:val="nil"/>
        </w:tcBorders>
        <w:shd w:val="clear" w:color="auto" w:fill="5F497A"/>
      </w:tcPr>
    </w:tblStylePr>
    <w:tblStylePr w:type="band1Horz">
      <w:tblPr/>
      <w:tcPr>
        <w:tcBorders>
          <w:top w:val="nil"/>
          <w:left w:val="nil"/>
          <w:bottom w:val="nil"/>
          <w:right w:val="nil"/>
          <w:insideH w:val="nil"/>
          <w:insideV w:val="nil"/>
        </w:tcBorders>
        <w:shd w:val="clear" w:color="auto" w:fill="5F497A"/>
      </w:tcPr>
    </w:tblStylePr>
  </w:style>
  <w:style w:type="table" w:styleId="226">
    <w:name w:val="Dark List Accent 5"/>
    <w:basedOn w:val="12"/>
    <w:uiPriority w:val="70"/>
    <w:rPr>
      <w:color w:val="FFFFFF"/>
    </w:rPr>
    <w:tblPr>
      <w:tblStyleRowBandSize w:val="1"/>
      <w:tblStyleColBandSize w:val="1"/>
    </w:tblPr>
    <w:tcPr>
      <w:shd w:val="clear" w:color="auto" w:fill="4BACC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205867"/>
      </w:tcPr>
    </w:tblStylePr>
    <w:tblStylePr w:type="firstCol">
      <w:tblPr/>
      <w:tcPr>
        <w:tcBorders>
          <w:top w:val="nil"/>
          <w:left w:val="nil"/>
          <w:bottom w:val="nil"/>
          <w:right w:val="single" w:color="FFFFFF" w:sz="18" w:space="0"/>
          <w:insideH w:val="nil"/>
          <w:insideV w:val="nil"/>
        </w:tcBorders>
        <w:shd w:val="clear" w:color="auto" w:fill="31849B"/>
      </w:tcPr>
    </w:tblStylePr>
    <w:tblStylePr w:type="lastCol">
      <w:tblPr/>
      <w:tcPr>
        <w:tcBorders>
          <w:top w:val="nil"/>
          <w:left w:val="nil"/>
          <w:bottom w:val="single" w:color="FFFFFF" w:sz="18" w:space="0"/>
          <w:right w:val="nil"/>
          <w:insideH w:val="nil"/>
          <w:insideV w:val="nil"/>
        </w:tcBorders>
        <w:shd w:val="clear" w:color="auto" w:fill="31849B"/>
      </w:tcPr>
    </w:tblStylePr>
    <w:tblStylePr w:type="band1Vert">
      <w:tblPr/>
      <w:tcPr>
        <w:tcBorders>
          <w:top w:val="nil"/>
          <w:left w:val="nil"/>
          <w:bottom w:val="nil"/>
          <w:right w:val="nil"/>
          <w:insideH w:val="nil"/>
          <w:insideV w:val="nil"/>
        </w:tcBorders>
        <w:shd w:val="clear" w:color="auto" w:fill="31849B"/>
      </w:tcPr>
    </w:tblStylePr>
    <w:tblStylePr w:type="band1Horz">
      <w:tblPr/>
      <w:tcPr>
        <w:tcBorders>
          <w:top w:val="nil"/>
          <w:left w:val="nil"/>
          <w:bottom w:val="nil"/>
          <w:right w:val="nil"/>
          <w:insideH w:val="nil"/>
          <w:insideV w:val="nil"/>
        </w:tcBorders>
        <w:shd w:val="clear" w:color="auto" w:fill="31849B"/>
      </w:tcPr>
    </w:tblStylePr>
  </w:style>
  <w:style w:type="table" w:styleId="227">
    <w:name w:val="Dark List Accent 6"/>
    <w:basedOn w:val="12"/>
    <w:qFormat/>
    <w:uiPriority w:val="70"/>
    <w:rPr>
      <w:color w:val="FFFFFF"/>
    </w:rPr>
    <w:tblPr>
      <w:tblStyleRowBandSize w:val="1"/>
      <w:tblStyleColBandSize w:val="1"/>
    </w:tblPr>
    <w:tcPr>
      <w:shd w:val="clear" w:color="auto" w:fill="F79646"/>
    </w:tcPr>
    <w:tblStylePr w:type="firstRow">
      <w:rPr>
        <w:b/>
        <w:bCs/>
      </w:rPr>
      <w:tblPr/>
      <w:tcPr>
        <w:tcBorders>
          <w:top w:val="nil"/>
          <w:left w:val="single" w:color="FFFFFF" w:sz="18" w:space="0"/>
          <w:bottom w:val="nil"/>
          <w:right w:val="nil"/>
          <w:insideH w:val="nil"/>
          <w:insideV w:val="nil"/>
        </w:tcBorders>
        <w:shd w:val="clear" w:color="auto" w:fill="000000"/>
      </w:tcPr>
    </w:tblStylePr>
    <w:tblStylePr w:type="lastRow">
      <w:tblPr/>
      <w:tcPr>
        <w:tcBorders>
          <w:top w:val="single" w:color="FFFFFF" w:sz="18" w:space="0"/>
          <w:left w:val="nil"/>
          <w:bottom w:val="nil"/>
          <w:right w:val="nil"/>
          <w:insideH w:val="nil"/>
          <w:insideV w:val="nil"/>
        </w:tcBorders>
        <w:shd w:val="clear" w:color="auto" w:fill="974706"/>
      </w:tcPr>
    </w:tblStylePr>
    <w:tblStylePr w:type="firstCol">
      <w:tblPr/>
      <w:tcPr>
        <w:tcBorders>
          <w:top w:val="nil"/>
          <w:left w:val="nil"/>
          <w:bottom w:val="nil"/>
          <w:right w:val="single" w:color="FFFFFF" w:sz="18" w:space="0"/>
          <w:insideH w:val="nil"/>
          <w:insideV w:val="nil"/>
        </w:tcBorders>
        <w:shd w:val="clear" w:color="auto" w:fill="E36C0A"/>
      </w:tcPr>
    </w:tblStylePr>
    <w:tblStylePr w:type="lastCol">
      <w:tblPr/>
      <w:tcPr>
        <w:tcBorders>
          <w:top w:val="nil"/>
          <w:left w:val="nil"/>
          <w:bottom w:val="single" w:color="FFFFFF" w:sz="18" w:space="0"/>
          <w:right w:val="nil"/>
          <w:insideH w:val="nil"/>
          <w:insideV w:val="nil"/>
        </w:tcBorders>
        <w:shd w:val="clear" w:color="auto" w:fill="E36C0A"/>
      </w:tcPr>
    </w:tblStylePr>
    <w:tblStylePr w:type="band1Vert">
      <w:tblPr/>
      <w:tcPr>
        <w:tcBorders>
          <w:top w:val="nil"/>
          <w:left w:val="nil"/>
          <w:bottom w:val="nil"/>
          <w:right w:val="nil"/>
          <w:insideH w:val="nil"/>
          <w:insideV w:val="nil"/>
        </w:tcBorders>
        <w:shd w:val="clear" w:color="auto" w:fill="E36C0A"/>
      </w:tcPr>
    </w:tblStylePr>
    <w:tblStylePr w:type="band1Horz">
      <w:tblPr/>
      <w:tcPr>
        <w:tcBorders>
          <w:top w:val="nil"/>
          <w:left w:val="nil"/>
          <w:bottom w:val="nil"/>
          <w:right w:val="nil"/>
          <w:insideH w:val="nil"/>
          <w:insideV w:val="nil"/>
        </w:tcBorders>
        <w:shd w:val="clear" w:color="auto" w:fill="E36C0A"/>
      </w:tcPr>
    </w:tblStylePr>
  </w:style>
  <w:style w:type="table" w:styleId="228">
    <w:name w:val="Colorful Shading"/>
    <w:basedOn w:val="12"/>
    <w:uiPriority w:val="71"/>
    <w:rPr>
      <w:color w:val="000000"/>
    </w:rPr>
    <w:tblPr>
      <w:tblBorders>
        <w:top w:val="single" w:color="C0504D" w:sz="24" w:space="0"/>
        <w:left w:val="single" w:color="000000" w:sz="4" w:space="0"/>
        <w:bottom w:val="single" w:color="000000" w:sz="4" w:space="0"/>
        <w:right w:val="single" w:color="000000" w:sz="4" w:space="0"/>
        <w:insideH w:val="single" w:color="FFFFFF" w:sz="4" w:space="0"/>
        <w:insideV w:val="single" w:color="FFFFFF" w:sz="4" w:space="0"/>
      </w:tblBorders>
    </w:tblPr>
    <w:tcPr>
      <w:shd w:val="clear" w:color="auto" w:fill="E6E6E6"/>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000000"/>
      </w:tcPr>
    </w:tblStylePr>
    <w:tblStylePr w:type="firstCol">
      <w:rPr>
        <w:color w:val="FFFFFF"/>
      </w:rPr>
      <w:tblPr/>
      <w:tcPr>
        <w:tcBorders>
          <w:top w:val="nil"/>
          <w:left w:val="nil"/>
          <w:bottom w:val="nil"/>
          <w:right w:val="nil"/>
          <w:insideH w:val="single" w:sz="4" w:space="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229">
    <w:name w:val="Colorful Shading Accent 1"/>
    <w:basedOn w:val="12"/>
    <w:uiPriority w:val="71"/>
    <w:rPr>
      <w:color w:val="000000"/>
    </w:rPr>
    <w:tblPr>
      <w:tblBorders>
        <w:top w:val="single" w:color="C0504D" w:sz="24" w:space="0"/>
        <w:left w:val="single" w:color="4F81BD" w:sz="4" w:space="0"/>
        <w:bottom w:val="single" w:color="4F81BD" w:sz="4" w:space="0"/>
        <w:right w:val="single" w:color="4F81BD" w:sz="4" w:space="0"/>
        <w:insideH w:val="single" w:color="FFFFFF" w:sz="4" w:space="0"/>
        <w:insideV w:val="single" w:color="FFFFFF" w:sz="4" w:space="0"/>
      </w:tblBorders>
    </w:tblPr>
    <w:tcPr>
      <w:shd w:val="clear" w:color="auto" w:fill="EDF2F8"/>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C4C74"/>
      </w:tcPr>
    </w:tblStylePr>
    <w:tblStylePr w:type="firstCol">
      <w:rPr>
        <w:color w:val="FFFFFF"/>
      </w:rPr>
      <w:tblPr/>
      <w:tcPr>
        <w:tcBorders>
          <w:top w:val="nil"/>
          <w:left w:val="nil"/>
          <w:bottom w:val="nil"/>
          <w:right w:val="nil"/>
          <w:insideH w:val="single" w:sz="4" w:space="0"/>
          <w:insideV w:val="nil"/>
        </w:tcBorders>
        <w:shd w:val="clear" w:color="auto" w:fill="2C4C74"/>
      </w:tcPr>
    </w:tblStylePr>
    <w:tblStylePr w:type="lastCol">
      <w:rPr>
        <w:color w:val="FFFFFF"/>
      </w:rPr>
      <w:tblPr/>
      <w:tcPr>
        <w:tcBorders>
          <w:top w:val="nil"/>
          <w:left w:val="nil"/>
          <w:bottom w:val="nil"/>
          <w:right w:val="nil"/>
          <w:insideH w:val="nil"/>
          <w:insideV w:val="nil"/>
        </w:tcBorders>
        <w:shd w:val="clear" w:color="auto" w:fill="2C4C74"/>
      </w:tcPr>
    </w:tblStylePr>
    <w:tblStylePr w:type="band1Vert">
      <w:tblPr/>
      <w:tcPr>
        <w:shd w:val="clear" w:color="auto" w:fill="B8CCE4"/>
      </w:tcPr>
    </w:tblStylePr>
    <w:tblStylePr w:type="band1Horz">
      <w:tblPr/>
      <w:tcPr>
        <w:shd w:val="clear" w:color="auto" w:fill="A7BFDE"/>
      </w:tcPr>
    </w:tblStylePr>
    <w:tblStylePr w:type="neCell">
      <w:rPr>
        <w:color w:val="000000"/>
      </w:rPr>
    </w:tblStylePr>
    <w:tblStylePr w:type="nwCell">
      <w:rPr>
        <w:color w:val="000000"/>
      </w:rPr>
    </w:tblStylePr>
  </w:style>
  <w:style w:type="table" w:styleId="230">
    <w:name w:val="Colorful Shading Accent 2"/>
    <w:basedOn w:val="12"/>
    <w:uiPriority w:val="71"/>
    <w:rPr>
      <w:color w:val="000000"/>
    </w:rPr>
    <w:tblPr>
      <w:tblBorders>
        <w:top w:val="single" w:color="C0504D" w:sz="24" w:space="0"/>
        <w:left w:val="single" w:color="C0504D" w:sz="4" w:space="0"/>
        <w:bottom w:val="single" w:color="C0504D" w:sz="4" w:space="0"/>
        <w:right w:val="single" w:color="C0504D" w:sz="4" w:space="0"/>
        <w:insideH w:val="single" w:color="FFFFFF" w:sz="4" w:space="0"/>
        <w:insideV w:val="single" w:color="FFFFFF" w:sz="4" w:space="0"/>
      </w:tblBorders>
    </w:tblPr>
    <w:tcPr>
      <w:shd w:val="clear" w:color="auto" w:fill="F8EDED"/>
    </w:tcPr>
    <w:tblStylePr w:type="firstRow">
      <w:rPr>
        <w:b/>
        <w:bCs/>
      </w:rPr>
      <w:tblPr/>
      <w:tcPr>
        <w:tcBorders>
          <w:top w:val="nil"/>
          <w:left w:val="single" w:color="C0504D"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772C2A"/>
      </w:tcPr>
    </w:tblStylePr>
    <w:tblStylePr w:type="firstCol">
      <w:rPr>
        <w:color w:val="FFFFFF"/>
      </w:rPr>
      <w:tblPr/>
      <w:tcPr>
        <w:tcBorders>
          <w:top w:val="nil"/>
          <w:left w:val="nil"/>
          <w:bottom w:val="nil"/>
          <w:right w:val="nil"/>
          <w:insideH w:val="single" w:sz="4" w:space="0"/>
          <w:insideV w:val="nil"/>
        </w:tcBorders>
        <w:shd w:val="clear" w:color="auto" w:fill="772C2A"/>
      </w:tcPr>
    </w:tblStylePr>
    <w:tblStylePr w:type="lastCol">
      <w:rPr>
        <w:color w:val="FFFFFF"/>
      </w:rPr>
      <w:tblPr/>
      <w:tcPr>
        <w:tcBorders>
          <w:top w:val="nil"/>
          <w:left w:val="nil"/>
          <w:bottom w:val="nil"/>
          <w:right w:val="nil"/>
          <w:insideH w:val="nil"/>
          <w:insideV w:val="nil"/>
        </w:tcBorders>
        <w:shd w:val="clear" w:color="auto" w:fill="772C2A"/>
      </w:tcPr>
    </w:tblStylePr>
    <w:tblStylePr w:type="band1Vert">
      <w:tblPr/>
      <w:tcPr>
        <w:shd w:val="clear" w:color="auto" w:fill="E5B8B7"/>
      </w:tcPr>
    </w:tblStylePr>
    <w:tblStylePr w:type="band1Horz">
      <w:tblPr/>
      <w:tcPr>
        <w:shd w:val="clear" w:color="auto" w:fill="DFA7A6"/>
      </w:tcPr>
    </w:tblStylePr>
    <w:tblStylePr w:type="neCell">
      <w:rPr>
        <w:color w:val="000000"/>
      </w:rPr>
    </w:tblStylePr>
    <w:tblStylePr w:type="nwCell">
      <w:rPr>
        <w:color w:val="000000"/>
      </w:rPr>
    </w:tblStylePr>
  </w:style>
  <w:style w:type="table" w:styleId="231">
    <w:name w:val="Colorful Shading Accent 3"/>
    <w:basedOn w:val="12"/>
    <w:uiPriority w:val="71"/>
    <w:rPr>
      <w:color w:val="000000"/>
    </w:rPr>
    <w:tblPr>
      <w:tblBorders>
        <w:top w:val="single" w:color="8064A2" w:sz="24" w:space="0"/>
        <w:left w:val="single" w:color="9BBB59" w:sz="4" w:space="0"/>
        <w:bottom w:val="single" w:color="9BBB59" w:sz="4" w:space="0"/>
        <w:right w:val="single" w:color="9BBB59" w:sz="4" w:space="0"/>
        <w:insideH w:val="single" w:color="FFFFFF" w:sz="4" w:space="0"/>
        <w:insideV w:val="single" w:color="FFFFFF" w:sz="4" w:space="0"/>
      </w:tblBorders>
    </w:tblPr>
    <w:tcPr>
      <w:shd w:val="clear" w:color="auto" w:fill="F5F8EE"/>
    </w:tcPr>
    <w:tblStylePr w:type="firstRow">
      <w:rPr>
        <w:b/>
        <w:bCs/>
      </w:rPr>
      <w:tblPr/>
      <w:tcPr>
        <w:tcBorders>
          <w:top w:val="nil"/>
          <w:left w:val="single" w:color="8064A2"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5E7530"/>
      </w:tcPr>
    </w:tblStylePr>
    <w:tblStylePr w:type="firstCol">
      <w:rPr>
        <w:color w:val="FFFFFF"/>
      </w:rPr>
      <w:tblPr/>
      <w:tcPr>
        <w:tcBorders>
          <w:top w:val="nil"/>
          <w:left w:val="nil"/>
          <w:bottom w:val="nil"/>
          <w:right w:val="nil"/>
          <w:insideH w:val="single" w:sz="4" w:space="0"/>
          <w:insideV w:val="nil"/>
        </w:tcBorders>
        <w:shd w:val="clear" w:color="auto" w:fill="5E7530"/>
      </w:tcPr>
    </w:tblStylePr>
    <w:tblStylePr w:type="lastCol">
      <w:rPr>
        <w:color w:val="FFFFFF"/>
      </w:rPr>
      <w:tblPr/>
      <w:tcPr>
        <w:tcBorders>
          <w:top w:val="nil"/>
          <w:left w:val="nil"/>
          <w:bottom w:val="nil"/>
          <w:right w:val="nil"/>
          <w:insideH w:val="nil"/>
          <w:insideV w:val="nil"/>
        </w:tcBorders>
        <w:shd w:val="clear" w:color="auto" w:fill="5E7530"/>
      </w:tcPr>
    </w:tblStylePr>
    <w:tblStylePr w:type="band1Vert">
      <w:tblPr/>
      <w:tcPr>
        <w:shd w:val="clear" w:color="auto" w:fill="D6E3BC"/>
      </w:tcPr>
    </w:tblStylePr>
    <w:tblStylePr w:type="band1Horz">
      <w:tblPr/>
      <w:tcPr>
        <w:shd w:val="clear" w:color="auto" w:fill="CDDDAC"/>
      </w:tcPr>
    </w:tblStylePr>
  </w:style>
  <w:style w:type="table" w:styleId="232">
    <w:name w:val="Colorful Shading Accent 4"/>
    <w:basedOn w:val="12"/>
    <w:qFormat/>
    <w:uiPriority w:val="71"/>
    <w:rPr>
      <w:color w:val="000000"/>
    </w:rPr>
    <w:tblPr>
      <w:tblBorders>
        <w:top w:val="single" w:color="9BBB59" w:sz="24" w:space="0"/>
        <w:left w:val="single" w:color="8064A2" w:sz="4" w:space="0"/>
        <w:bottom w:val="single" w:color="8064A2" w:sz="4" w:space="0"/>
        <w:right w:val="single" w:color="8064A2" w:sz="4" w:space="0"/>
        <w:insideH w:val="single" w:color="FFFFFF" w:sz="4" w:space="0"/>
        <w:insideV w:val="single" w:color="FFFFFF" w:sz="4" w:space="0"/>
      </w:tblBorders>
    </w:tblPr>
    <w:tcPr>
      <w:shd w:val="clear" w:color="auto" w:fill="F2EFF6"/>
    </w:tcPr>
    <w:tblStylePr w:type="firstRow">
      <w:rPr>
        <w:b/>
        <w:bCs/>
      </w:rPr>
      <w:tblPr/>
      <w:tcPr>
        <w:tcBorders>
          <w:top w:val="nil"/>
          <w:left w:val="single" w:color="9BBB59"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4C3B62"/>
      </w:tcPr>
    </w:tblStylePr>
    <w:tblStylePr w:type="firstCol">
      <w:rPr>
        <w:color w:val="FFFFFF"/>
      </w:rPr>
      <w:tblPr/>
      <w:tcPr>
        <w:tcBorders>
          <w:top w:val="nil"/>
          <w:left w:val="nil"/>
          <w:bottom w:val="nil"/>
          <w:right w:val="nil"/>
          <w:insideH w:val="single" w:sz="4" w:space="0"/>
          <w:insideV w:val="nil"/>
        </w:tcBorders>
        <w:shd w:val="clear" w:color="auto" w:fill="4C3B62"/>
      </w:tcPr>
    </w:tblStylePr>
    <w:tblStylePr w:type="lastCol">
      <w:rPr>
        <w:color w:val="FFFFFF"/>
      </w:rPr>
      <w:tblPr/>
      <w:tcPr>
        <w:tcBorders>
          <w:top w:val="nil"/>
          <w:left w:val="nil"/>
          <w:bottom w:val="nil"/>
          <w:right w:val="nil"/>
          <w:insideH w:val="nil"/>
          <w:insideV w:val="nil"/>
        </w:tcBorders>
        <w:shd w:val="clear" w:color="auto" w:fill="4C3B62"/>
      </w:tcPr>
    </w:tblStylePr>
    <w:tblStylePr w:type="band1Vert">
      <w:tblPr/>
      <w:tcPr>
        <w:shd w:val="clear" w:color="auto" w:fill="CCC0D9"/>
      </w:tcPr>
    </w:tblStylePr>
    <w:tblStylePr w:type="band1Horz">
      <w:tblPr/>
      <w:tcPr>
        <w:shd w:val="clear" w:color="auto" w:fill="BFB1D0"/>
      </w:tcPr>
    </w:tblStylePr>
    <w:tblStylePr w:type="neCell">
      <w:rPr>
        <w:color w:val="000000"/>
      </w:rPr>
    </w:tblStylePr>
    <w:tblStylePr w:type="nwCell">
      <w:rPr>
        <w:color w:val="000000"/>
      </w:rPr>
    </w:tblStylePr>
  </w:style>
  <w:style w:type="table" w:styleId="233">
    <w:name w:val="Colorful Shading Accent 5"/>
    <w:basedOn w:val="12"/>
    <w:qFormat/>
    <w:uiPriority w:val="71"/>
    <w:rPr>
      <w:color w:val="000000"/>
    </w:rPr>
    <w:tblPr>
      <w:tblBorders>
        <w:top w:val="single" w:color="F79646" w:sz="24" w:space="0"/>
        <w:left w:val="single" w:color="4BACC6" w:sz="4" w:space="0"/>
        <w:bottom w:val="single" w:color="4BACC6" w:sz="4" w:space="0"/>
        <w:right w:val="single" w:color="4BACC6" w:sz="4" w:space="0"/>
        <w:insideH w:val="single" w:color="FFFFFF" w:sz="4" w:space="0"/>
        <w:insideV w:val="single" w:color="FFFFFF" w:sz="4" w:space="0"/>
      </w:tblBorders>
    </w:tblPr>
    <w:tcPr>
      <w:shd w:val="clear" w:color="auto" w:fill="EDF6F9"/>
    </w:tcPr>
    <w:tblStylePr w:type="firstRow">
      <w:rPr>
        <w:b/>
        <w:bCs/>
      </w:rPr>
      <w:tblPr/>
      <w:tcPr>
        <w:tcBorders>
          <w:top w:val="nil"/>
          <w:left w:val="single" w:color="F7964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276A7C"/>
      </w:tcPr>
    </w:tblStylePr>
    <w:tblStylePr w:type="firstCol">
      <w:rPr>
        <w:color w:val="FFFFFF"/>
      </w:rPr>
      <w:tblPr/>
      <w:tcPr>
        <w:tcBorders>
          <w:top w:val="nil"/>
          <w:left w:val="nil"/>
          <w:bottom w:val="nil"/>
          <w:right w:val="nil"/>
          <w:insideH w:val="single" w:sz="4" w:space="0"/>
          <w:insideV w:val="nil"/>
        </w:tcBorders>
        <w:shd w:val="clear" w:color="auto" w:fill="276A7C"/>
      </w:tcPr>
    </w:tblStylePr>
    <w:tblStylePr w:type="lastCol">
      <w:rPr>
        <w:color w:val="FFFFFF"/>
      </w:rPr>
      <w:tblPr/>
      <w:tcPr>
        <w:tcBorders>
          <w:top w:val="nil"/>
          <w:left w:val="nil"/>
          <w:bottom w:val="nil"/>
          <w:right w:val="nil"/>
          <w:insideH w:val="nil"/>
          <w:insideV w:val="nil"/>
        </w:tcBorders>
        <w:shd w:val="clear" w:color="auto" w:fill="276A7C"/>
      </w:tcPr>
    </w:tblStylePr>
    <w:tblStylePr w:type="band1Vert">
      <w:tblPr/>
      <w:tcPr>
        <w:shd w:val="clear" w:color="auto" w:fill="B6DDE8"/>
      </w:tcPr>
    </w:tblStylePr>
    <w:tblStylePr w:type="band1Horz">
      <w:tblPr/>
      <w:tcPr>
        <w:shd w:val="clear" w:color="auto" w:fill="A5D5E2"/>
      </w:tcPr>
    </w:tblStylePr>
    <w:tblStylePr w:type="neCell">
      <w:rPr>
        <w:color w:val="000000"/>
      </w:rPr>
    </w:tblStylePr>
    <w:tblStylePr w:type="nwCell">
      <w:rPr>
        <w:color w:val="000000"/>
      </w:rPr>
    </w:tblStylePr>
  </w:style>
  <w:style w:type="table" w:styleId="234">
    <w:name w:val="Colorful Shading Accent 6"/>
    <w:basedOn w:val="12"/>
    <w:uiPriority w:val="71"/>
    <w:rPr>
      <w:color w:val="000000"/>
    </w:rPr>
    <w:tblPr>
      <w:tblBorders>
        <w:top w:val="single" w:color="4BACC6" w:sz="24" w:space="0"/>
        <w:left w:val="single" w:color="F79646" w:sz="4" w:space="0"/>
        <w:bottom w:val="single" w:color="F79646" w:sz="4" w:space="0"/>
        <w:right w:val="single" w:color="F79646" w:sz="4" w:space="0"/>
        <w:insideH w:val="single" w:color="FFFFFF" w:sz="4" w:space="0"/>
        <w:insideV w:val="single" w:color="FFFFFF" w:sz="4" w:space="0"/>
      </w:tblBorders>
    </w:tblPr>
    <w:tcPr>
      <w:shd w:val="clear" w:color="auto" w:fill="FEF4EC"/>
    </w:tcPr>
    <w:tblStylePr w:type="firstRow">
      <w:rPr>
        <w:b/>
        <w:bCs/>
      </w:rPr>
      <w:tblPr/>
      <w:tcPr>
        <w:tcBorders>
          <w:top w:val="nil"/>
          <w:left w:val="single" w:color="4BACC6" w:sz="24" w:space="0"/>
          <w:bottom w:val="nil"/>
          <w:right w:val="nil"/>
          <w:insideH w:val="nil"/>
          <w:insideV w:val="nil"/>
        </w:tcBorders>
        <w:shd w:val="clear" w:color="auto" w:fill="FFFFFF"/>
      </w:tcPr>
    </w:tblStylePr>
    <w:tblStylePr w:type="lastRow">
      <w:rPr>
        <w:b/>
        <w:bCs/>
        <w:color w:val="FFFFFF"/>
      </w:rPr>
      <w:tblPr/>
      <w:tcPr>
        <w:tcBorders>
          <w:top w:val="single" w:color="FFFFFF" w:sz="6" w:space="0"/>
        </w:tcBorders>
        <w:shd w:val="clear" w:color="auto" w:fill="B65608"/>
      </w:tcPr>
    </w:tblStylePr>
    <w:tblStylePr w:type="firstCol">
      <w:rPr>
        <w:color w:val="FFFFFF"/>
      </w:rPr>
      <w:tblPr/>
      <w:tcPr>
        <w:tcBorders>
          <w:top w:val="nil"/>
          <w:left w:val="nil"/>
          <w:bottom w:val="nil"/>
          <w:right w:val="nil"/>
          <w:insideH w:val="single" w:sz="4" w:space="0"/>
          <w:insideV w:val="nil"/>
        </w:tcBorders>
        <w:shd w:val="clear" w:color="auto" w:fill="B65608"/>
      </w:tcPr>
    </w:tblStylePr>
    <w:tblStylePr w:type="lastCol">
      <w:rPr>
        <w:color w:val="FFFFFF"/>
      </w:rPr>
      <w:tblPr/>
      <w:tcPr>
        <w:tcBorders>
          <w:top w:val="nil"/>
          <w:left w:val="nil"/>
          <w:bottom w:val="nil"/>
          <w:right w:val="nil"/>
          <w:insideH w:val="nil"/>
          <w:insideV w:val="nil"/>
        </w:tcBorders>
        <w:shd w:val="clear" w:color="auto" w:fill="B65608"/>
      </w:tcPr>
    </w:tblStylePr>
    <w:tblStylePr w:type="band1Vert">
      <w:tblPr/>
      <w:tcPr>
        <w:shd w:val="clear" w:color="auto" w:fill="FBD4B4"/>
      </w:tcPr>
    </w:tblStylePr>
    <w:tblStylePr w:type="band1Horz">
      <w:tblPr/>
      <w:tcPr>
        <w:shd w:val="clear" w:color="auto" w:fill="FBCAA2"/>
      </w:tcPr>
    </w:tblStylePr>
    <w:tblStylePr w:type="neCell">
      <w:rPr>
        <w:color w:val="000000"/>
      </w:rPr>
    </w:tblStylePr>
    <w:tblStylePr w:type="nwCell">
      <w:rPr>
        <w:color w:val="000000"/>
      </w:rPr>
    </w:tblStylePr>
  </w:style>
  <w:style w:type="table" w:styleId="235">
    <w:name w:val="Colorful List"/>
    <w:basedOn w:val="12"/>
    <w:uiPriority w:val="72"/>
    <w:rPr>
      <w:color w:val="000000"/>
    </w:rPr>
    <w:tblPr>
      <w:tblStyleRowBandSize w:val="1"/>
      <w:tblStyleColBandSize w:val="1"/>
    </w:tblPr>
    <w:tcPr>
      <w:shd w:val="clear" w:color="auto" w:fill="E6E6E6"/>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236">
    <w:name w:val="Colorful List Accent 1"/>
    <w:basedOn w:val="12"/>
    <w:uiPriority w:val="72"/>
    <w:rPr>
      <w:color w:val="000000"/>
    </w:rPr>
    <w:tblPr>
      <w:tblStyleRowBandSize w:val="1"/>
      <w:tblStyleColBandSize w:val="1"/>
    </w:tblPr>
    <w:tcPr>
      <w:shd w:val="clear" w:color="auto" w:fill="EDF2F8"/>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cPr>
    </w:tblStylePr>
    <w:tblStylePr w:type="band1Horz">
      <w:tblPr/>
      <w:tcPr>
        <w:shd w:val="clear" w:color="auto" w:fill="DBE5F1"/>
      </w:tcPr>
    </w:tblStylePr>
  </w:style>
  <w:style w:type="table" w:styleId="237">
    <w:name w:val="Colorful List Accent 2"/>
    <w:basedOn w:val="12"/>
    <w:uiPriority w:val="72"/>
    <w:rPr>
      <w:color w:val="000000"/>
    </w:rPr>
    <w:tblPr>
      <w:tblStyleRowBandSize w:val="1"/>
      <w:tblStyleColBandSize w:val="1"/>
    </w:tblPr>
    <w:tcPr>
      <w:shd w:val="clear" w:color="auto" w:fill="F8EDED"/>
    </w:tcPr>
    <w:tblStylePr w:type="firstRow">
      <w:rPr>
        <w:b/>
        <w:bCs/>
        <w:color w:val="FFFFFF"/>
      </w:rPr>
      <w:tblPr/>
      <w:tcPr>
        <w:tcBorders>
          <w:left w:val="single" w:color="FFFFFF" w:sz="12" w:space="0"/>
        </w:tcBorders>
        <w:shd w:val="clear" w:color="auto" w:fill="9E3A38"/>
      </w:tcPr>
    </w:tblStylePr>
    <w:tblStylePr w:type="lastRow">
      <w:rPr>
        <w:b/>
        <w:bCs/>
        <w:color w:val="9E3A38"/>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cPr>
    </w:tblStylePr>
    <w:tblStylePr w:type="band1Horz">
      <w:tblPr/>
      <w:tcPr>
        <w:shd w:val="clear" w:color="auto" w:fill="F2DBDB"/>
      </w:tcPr>
    </w:tblStylePr>
  </w:style>
  <w:style w:type="table" w:styleId="238">
    <w:name w:val="Colorful List Accent 3"/>
    <w:basedOn w:val="12"/>
    <w:uiPriority w:val="72"/>
    <w:rPr>
      <w:color w:val="000000"/>
    </w:rPr>
    <w:tblPr>
      <w:tblStyleRowBandSize w:val="1"/>
      <w:tblStyleColBandSize w:val="1"/>
    </w:tblPr>
    <w:tcPr>
      <w:shd w:val="clear" w:color="auto" w:fill="F5F8EE"/>
    </w:tcPr>
    <w:tblStylePr w:type="firstRow">
      <w:rPr>
        <w:b/>
        <w:bCs/>
        <w:color w:val="FFFFFF"/>
      </w:rPr>
      <w:tblPr/>
      <w:tcPr>
        <w:tcBorders>
          <w:left w:val="single" w:color="FFFFFF" w:sz="12" w:space="0"/>
        </w:tcBorders>
        <w:shd w:val="clear" w:color="auto" w:fill="664E82"/>
      </w:tcPr>
    </w:tblStylePr>
    <w:tblStylePr w:type="lastRow">
      <w:rPr>
        <w:b/>
        <w:bCs/>
        <w:color w:val="664E82"/>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cPr>
    </w:tblStylePr>
    <w:tblStylePr w:type="band1Horz">
      <w:tblPr/>
      <w:tcPr>
        <w:shd w:val="clear" w:color="auto" w:fill="EAF1DD"/>
      </w:tcPr>
    </w:tblStylePr>
  </w:style>
  <w:style w:type="table" w:styleId="239">
    <w:name w:val="Colorful List Accent 4"/>
    <w:basedOn w:val="12"/>
    <w:uiPriority w:val="72"/>
    <w:rPr>
      <w:color w:val="000000"/>
    </w:rPr>
    <w:tblPr>
      <w:tblStyleRowBandSize w:val="1"/>
      <w:tblStyleColBandSize w:val="1"/>
    </w:tblPr>
    <w:tcPr>
      <w:shd w:val="clear" w:color="auto" w:fill="F2EFF6"/>
    </w:tcPr>
    <w:tblStylePr w:type="firstRow">
      <w:rPr>
        <w:b/>
        <w:bCs/>
        <w:color w:val="FFFFFF"/>
      </w:rPr>
      <w:tblPr/>
      <w:tcPr>
        <w:tcBorders>
          <w:left w:val="single" w:color="FFFFFF" w:sz="12" w:space="0"/>
        </w:tcBorders>
        <w:shd w:val="clear" w:color="auto" w:fill="7E9C40"/>
      </w:tcPr>
    </w:tblStylePr>
    <w:tblStylePr w:type="lastRow">
      <w:rPr>
        <w:b/>
        <w:bCs/>
        <w:color w:val="7E9C40"/>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cPr>
    </w:tblStylePr>
    <w:tblStylePr w:type="band1Horz">
      <w:tblPr/>
      <w:tcPr>
        <w:shd w:val="clear" w:color="auto" w:fill="E5DFEC"/>
      </w:tcPr>
    </w:tblStylePr>
  </w:style>
  <w:style w:type="table" w:styleId="240">
    <w:name w:val="Colorful List Accent 5"/>
    <w:basedOn w:val="12"/>
    <w:uiPriority w:val="72"/>
    <w:rPr>
      <w:color w:val="000000"/>
    </w:rPr>
    <w:tblPr>
      <w:tblStyleRowBandSize w:val="1"/>
      <w:tblStyleColBandSize w:val="1"/>
    </w:tblPr>
    <w:tcPr>
      <w:shd w:val="clear" w:color="auto" w:fill="EDF6F9"/>
    </w:tcPr>
    <w:tblStylePr w:type="firstRow">
      <w:rPr>
        <w:b/>
        <w:bCs/>
        <w:color w:val="FFFFFF"/>
      </w:rPr>
      <w:tblPr/>
      <w:tcPr>
        <w:tcBorders>
          <w:left w:val="single" w:color="FFFFFF" w:sz="12" w:space="0"/>
        </w:tcBorders>
        <w:shd w:val="clear" w:color="auto" w:fill="F2730A"/>
      </w:tcPr>
    </w:tblStylePr>
    <w:tblStylePr w:type="lastRow">
      <w:rPr>
        <w:b/>
        <w:bCs/>
        <w:color w:val="F2730A"/>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cPr>
    </w:tblStylePr>
    <w:tblStylePr w:type="band1Horz">
      <w:tblPr/>
      <w:tcPr>
        <w:shd w:val="clear" w:color="auto" w:fill="DAEEF3"/>
      </w:tcPr>
    </w:tblStylePr>
  </w:style>
  <w:style w:type="table" w:styleId="241">
    <w:name w:val="Colorful List Accent 6"/>
    <w:basedOn w:val="12"/>
    <w:uiPriority w:val="72"/>
    <w:rPr>
      <w:color w:val="000000"/>
    </w:rPr>
    <w:tblPr>
      <w:tblStyleRowBandSize w:val="1"/>
      <w:tblStyleColBandSize w:val="1"/>
    </w:tblPr>
    <w:tcPr>
      <w:shd w:val="clear" w:color="auto" w:fill="FEF4EC"/>
    </w:tcPr>
    <w:tblStylePr w:type="firstRow">
      <w:rPr>
        <w:b/>
        <w:bCs/>
        <w:color w:val="FFFFFF"/>
      </w:rPr>
      <w:tblPr/>
      <w:tcPr>
        <w:tcBorders>
          <w:left w:val="single" w:color="FFFFFF" w:sz="12" w:space="0"/>
        </w:tcBorders>
        <w:shd w:val="clear" w:color="auto" w:fill="348DA5"/>
      </w:tcPr>
    </w:tblStylePr>
    <w:tblStylePr w:type="lastRow">
      <w:rPr>
        <w:b/>
        <w:bCs/>
        <w:color w:val="348DA5"/>
      </w:rPr>
      <w:tblPr/>
      <w:tcPr>
        <w:tcBorders>
          <w:top w:val="single" w:color="000000" w:sz="12" w:space="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cPr>
    </w:tblStylePr>
    <w:tblStylePr w:type="band1Horz">
      <w:tblPr/>
      <w:tcPr>
        <w:shd w:val="clear" w:color="auto" w:fill="FDE9D9"/>
      </w:tcPr>
    </w:tblStylePr>
  </w:style>
  <w:style w:type="table" w:styleId="242">
    <w:name w:val="Colorful Grid"/>
    <w:basedOn w:val="12"/>
    <w:uiPriority w:val="73"/>
    <w:rPr>
      <w:color w:val="000000"/>
    </w:rPr>
    <w:tblPr>
      <w:tblBorders>
        <w:insideH w:val="single" w:color="FFFFFF" w:sz="4" w:space="0"/>
      </w:tblBorders>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243">
    <w:name w:val="Colorful Grid Accent 1"/>
    <w:basedOn w:val="12"/>
    <w:uiPriority w:val="73"/>
    <w:rPr>
      <w:color w:val="000000"/>
    </w:rPr>
    <w:tblPr>
      <w:tblBorders>
        <w:insideH w:val="single" w:color="FFFFFF" w:sz="4" w:space="0"/>
      </w:tblBorders>
    </w:tblPr>
    <w:tcPr>
      <w:shd w:val="clear" w:color="auto" w:fill="DBE5F1"/>
    </w:tcPr>
    <w:tblStylePr w:type="firstRow">
      <w:rPr>
        <w:b/>
        <w:bCs/>
      </w:rPr>
      <w:tblPr/>
      <w:tcPr>
        <w:shd w:val="clear" w:color="auto" w:fill="B8CCE4"/>
      </w:tcPr>
    </w:tblStylePr>
    <w:tblStylePr w:type="lastRow">
      <w:rPr>
        <w:b/>
        <w:bCs/>
        <w:color w:val="000000"/>
      </w:rPr>
      <w:tblPr/>
      <w:tcPr>
        <w:shd w:val="clear" w:color="auto" w:fill="B8CCE4"/>
      </w:tcPr>
    </w:tblStylePr>
    <w:tblStylePr w:type="firstCol">
      <w:rPr>
        <w:color w:val="FFFFFF"/>
      </w:rPr>
      <w:tblPr/>
      <w:tcPr>
        <w:shd w:val="clear" w:color="auto" w:fill="365F91"/>
      </w:tcPr>
    </w:tblStylePr>
    <w:tblStylePr w:type="lastCol">
      <w:rPr>
        <w:color w:val="FFFFFF"/>
      </w:rPr>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table" w:styleId="244">
    <w:name w:val="Colorful Grid Accent 2"/>
    <w:basedOn w:val="12"/>
    <w:uiPriority w:val="73"/>
    <w:rPr>
      <w:color w:val="000000"/>
    </w:rPr>
    <w:tblPr>
      <w:tblBorders>
        <w:insideH w:val="single" w:color="FFFFFF" w:sz="4" w:space="0"/>
      </w:tblBorders>
    </w:tblPr>
    <w:tcPr>
      <w:shd w:val="clear" w:color="auto" w:fill="F2DBDB"/>
    </w:tcPr>
    <w:tblStylePr w:type="firstRow">
      <w:rPr>
        <w:b/>
        <w:bCs/>
      </w:rPr>
      <w:tblPr/>
      <w:tcPr>
        <w:shd w:val="clear" w:color="auto" w:fill="E5B8B7"/>
      </w:tcPr>
    </w:tblStylePr>
    <w:tblStylePr w:type="lastRow">
      <w:rPr>
        <w:b/>
        <w:bCs/>
        <w:color w:val="000000"/>
      </w:rPr>
      <w:tblPr/>
      <w:tcPr>
        <w:shd w:val="clear" w:color="auto" w:fill="E5B8B7"/>
      </w:tcPr>
    </w:tblStylePr>
    <w:tblStylePr w:type="firstCol">
      <w:rPr>
        <w:color w:val="FFFFFF"/>
      </w:rPr>
      <w:tblPr/>
      <w:tcPr>
        <w:shd w:val="clear" w:color="auto" w:fill="943634"/>
      </w:tcPr>
    </w:tblStylePr>
    <w:tblStylePr w:type="lastCol">
      <w:rPr>
        <w:color w:val="FFFFFF"/>
      </w:rPr>
      <w:tblPr/>
      <w:tcPr>
        <w:shd w:val="clear" w:color="auto" w:fill="943634"/>
      </w:tcPr>
    </w:tblStylePr>
    <w:tblStylePr w:type="band1Vert">
      <w:tblPr/>
      <w:tcPr>
        <w:shd w:val="clear" w:color="auto" w:fill="DFA7A6"/>
      </w:tcPr>
    </w:tblStylePr>
    <w:tblStylePr w:type="band1Horz">
      <w:tblPr/>
      <w:tcPr>
        <w:shd w:val="clear" w:color="auto" w:fill="DFA7A6"/>
      </w:tcPr>
    </w:tblStylePr>
  </w:style>
  <w:style w:type="table" w:styleId="245">
    <w:name w:val="Colorful Grid Accent 3"/>
    <w:basedOn w:val="12"/>
    <w:uiPriority w:val="73"/>
    <w:rPr>
      <w:color w:val="000000"/>
    </w:rPr>
    <w:tblPr>
      <w:tblBorders>
        <w:insideH w:val="single" w:color="FFFFFF" w:sz="4" w:space="0"/>
      </w:tblBorders>
    </w:tblPr>
    <w:tcPr>
      <w:shd w:val="clear" w:color="auto" w:fill="EAF1DD"/>
    </w:tcPr>
    <w:tblStylePr w:type="firstRow">
      <w:rPr>
        <w:b/>
        <w:bCs/>
      </w:rPr>
      <w:tblPr/>
      <w:tcPr>
        <w:shd w:val="clear" w:color="auto" w:fill="D6E3BC"/>
      </w:tcPr>
    </w:tblStylePr>
    <w:tblStylePr w:type="lastRow">
      <w:rPr>
        <w:b/>
        <w:bCs/>
        <w:color w:val="000000"/>
      </w:rPr>
      <w:tblPr/>
      <w:tcPr>
        <w:shd w:val="clear" w:color="auto" w:fill="D6E3BC"/>
      </w:tcPr>
    </w:tblStylePr>
    <w:tblStylePr w:type="firstCol">
      <w:rPr>
        <w:color w:val="FFFFFF"/>
      </w:rPr>
      <w:tblPr/>
      <w:tcPr>
        <w:shd w:val="clear" w:color="auto" w:fill="76923C"/>
      </w:tcPr>
    </w:tblStylePr>
    <w:tblStylePr w:type="lastCol">
      <w:rPr>
        <w:color w:val="FFFFFF"/>
      </w:rPr>
      <w:tblPr/>
      <w:tcPr>
        <w:shd w:val="clear" w:color="auto" w:fill="76923C"/>
      </w:tcPr>
    </w:tblStylePr>
    <w:tblStylePr w:type="band1Vert">
      <w:tblPr/>
      <w:tcPr>
        <w:shd w:val="clear" w:color="auto" w:fill="CDDDAC"/>
      </w:tcPr>
    </w:tblStylePr>
    <w:tblStylePr w:type="band1Horz">
      <w:tblPr/>
      <w:tcPr>
        <w:shd w:val="clear" w:color="auto" w:fill="CDDDAC"/>
      </w:tcPr>
    </w:tblStylePr>
  </w:style>
  <w:style w:type="table" w:styleId="246">
    <w:name w:val="Colorful Grid Accent 4"/>
    <w:basedOn w:val="12"/>
    <w:uiPriority w:val="73"/>
    <w:rPr>
      <w:color w:val="000000"/>
    </w:rPr>
    <w:tblPr>
      <w:tblBorders>
        <w:insideH w:val="single" w:color="FFFFFF" w:sz="4" w:space="0"/>
      </w:tblBorders>
    </w:tblPr>
    <w:tcPr>
      <w:shd w:val="clear" w:color="auto" w:fill="E5DFEC"/>
    </w:tcPr>
    <w:tblStylePr w:type="firstRow">
      <w:rPr>
        <w:b/>
        <w:bCs/>
      </w:rPr>
      <w:tblPr/>
      <w:tcPr>
        <w:shd w:val="clear" w:color="auto" w:fill="CCC0D9"/>
      </w:tcPr>
    </w:tblStylePr>
    <w:tblStylePr w:type="lastRow">
      <w:rPr>
        <w:b/>
        <w:bCs/>
        <w:color w:val="000000"/>
      </w:rPr>
      <w:tblPr/>
      <w:tcPr>
        <w:shd w:val="clear" w:color="auto" w:fill="CCC0D9"/>
      </w:tcPr>
    </w:tblStylePr>
    <w:tblStylePr w:type="firstCol">
      <w:rPr>
        <w:color w:val="FFFFFF"/>
      </w:rPr>
      <w:tblPr/>
      <w:tcPr>
        <w:shd w:val="clear" w:color="auto" w:fill="5F497A"/>
      </w:tcPr>
    </w:tblStylePr>
    <w:tblStylePr w:type="lastCol">
      <w:rPr>
        <w:color w:val="FFFFFF"/>
      </w:rPr>
      <w:tblPr/>
      <w:tcPr>
        <w:shd w:val="clear" w:color="auto" w:fill="5F497A"/>
      </w:tcPr>
    </w:tblStylePr>
    <w:tblStylePr w:type="band1Vert">
      <w:tblPr/>
      <w:tcPr>
        <w:shd w:val="clear" w:color="auto" w:fill="BFB1D0"/>
      </w:tcPr>
    </w:tblStylePr>
    <w:tblStylePr w:type="band1Horz">
      <w:tblPr/>
      <w:tcPr>
        <w:shd w:val="clear" w:color="auto" w:fill="BFB1D0"/>
      </w:tcPr>
    </w:tblStylePr>
  </w:style>
  <w:style w:type="table" w:styleId="247">
    <w:name w:val="Colorful Grid Accent 5"/>
    <w:basedOn w:val="12"/>
    <w:uiPriority w:val="73"/>
    <w:rPr>
      <w:color w:val="000000"/>
    </w:rPr>
    <w:tblPr>
      <w:tblBorders>
        <w:insideH w:val="single" w:color="FFFFFF" w:sz="4" w:space="0"/>
      </w:tblBorders>
    </w:tblPr>
    <w:tcPr>
      <w:shd w:val="clear" w:color="auto" w:fill="DAEEF3"/>
    </w:tcPr>
    <w:tblStylePr w:type="firstRow">
      <w:rPr>
        <w:b/>
        <w:bCs/>
      </w:rPr>
      <w:tblPr/>
      <w:tcPr>
        <w:shd w:val="clear" w:color="auto" w:fill="B6DDE8"/>
      </w:tcPr>
    </w:tblStylePr>
    <w:tblStylePr w:type="lastRow">
      <w:rPr>
        <w:b/>
        <w:bCs/>
        <w:color w:val="000000"/>
      </w:rPr>
      <w:tblPr/>
      <w:tcPr>
        <w:shd w:val="clear" w:color="auto" w:fill="B6DDE8"/>
      </w:tcPr>
    </w:tblStylePr>
    <w:tblStylePr w:type="firstCol">
      <w:rPr>
        <w:color w:val="FFFFFF"/>
      </w:rPr>
      <w:tblPr/>
      <w:tcPr>
        <w:shd w:val="clear" w:color="auto" w:fill="31849B"/>
      </w:tcPr>
    </w:tblStylePr>
    <w:tblStylePr w:type="lastCol">
      <w:rPr>
        <w:color w:val="FFFFFF"/>
      </w:rPr>
      <w:tblPr/>
      <w:tcPr>
        <w:shd w:val="clear" w:color="auto" w:fill="31849B"/>
      </w:tcPr>
    </w:tblStylePr>
    <w:tblStylePr w:type="band1Vert">
      <w:tblPr/>
      <w:tcPr>
        <w:shd w:val="clear" w:color="auto" w:fill="A5D5E2"/>
      </w:tcPr>
    </w:tblStylePr>
    <w:tblStylePr w:type="band1Horz">
      <w:tblPr/>
      <w:tcPr>
        <w:shd w:val="clear" w:color="auto" w:fill="A5D5E2"/>
      </w:tcPr>
    </w:tblStylePr>
  </w:style>
  <w:style w:type="table" w:styleId="248">
    <w:name w:val="Colorful Grid Accent 6"/>
    <w:basedOn w:val="12"/>
    <w:uiPriority w:val="73"/>
    <w:rPr>
      <w:color w:val="000000"/>
    </w:rPr>
    <w:tblPr>
      <w:tblBorders>
        <w:insideH w:val="single" w:color="FFFFFF" w:sz="4" w:space="0"/>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paragraph" w:customStyle="1" w:styleId="249">
    <w:name w:val="Table caption"/>
    <w:uiPriority w:val="0"/>
    <w:pPr>
      <w:numPr>
        <w:ilvl w:val="0"/>
        <w:numId w:val="11"/>
      </w:numPr>
      <w:tabs>
        <w:tab w:val="left" w:pos="533"/>
      </w:tabs>
      <w:spacing w:before="80" w:after="200"/>
      <w:ind w:left="0" w:firstLine="0"/>
      <w:jc w:val="both"/>
    </w:pPr>
    <w:rPr>
      <w:rFonts w:ascii="Times New Roman" w:hAnsi="Times New Roman" w:eastAsia="SimSun" w:cs="Times New Roman"/>
      <w:sz w:val="16"/>
      <w:szCs w:val="16"/>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1" Type="http://schemas.openxmlformats.org/officeDocument/2006/relationships/fontTable" Target="fontTable.xml"/><Relationship Id="rId20" Type="http://schemas.openxmlformats.org/officeDocument/2006/relationships/numbering" Target="numbering.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Office_11.2.0.10351_F1E327BC-269C-435d-A152-05C5408002CA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2021-10-30T07:07:00Z</dcterms:created>
  <dc:creator>KIIT</dc:creator>
  <cp:lastModifiedBy>sancharikadebnath3010</cp:lastModifiedBy>
  <dcterms:modified xsi:type="dcterms:W3CDTF">2021-11-05T07:49:22Z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1033-11.2.0.10351</vt:lpwstr>
  </property>
  <property fmtid="{D5CDD505-2E9C-101B-9397-08002B2CF9AE}" pid="3" name="ICV">
    <vt:lpwstr>B21527248E2B427F967E9581EFD177D9</vt:lpwstr>
  </property>
</Properties>
</file>